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57554277"/>
        <w:docPartObj>
          <w:docPartGallery w:val="Cover Pages"/>
          <w:docPartUnique/>
        </w:docPartObj>
      </w:sdtPr>
      <w:sdtContent>
        <w:p w:rsidR="00E4271B" w:rsidRDefault="00E4271B">
          <w:pPr>
            <w:rPr>
              <w:rFonts w:asciiTheme="majorHAnsi" w:eastAsiaTheme="majorEastAsia" w:hAnsiTheme="majorHAnsi" w:cstheme="majorBidi"/>
              <w:color w:val="17365D" w:themeColor="text2" w:themeShade="BF"/>
              <w:spacing w:val="5"/>
              <w:kern w:val="28"/>
              <w:sz w:val="52"/>
              <w:szCs w:val="52"/>
            </w:rPr>
          </w:pPr>
          <w:r w:rsidRPr="00E4271B">
            <w:rPr>
              <w:rFonts w:asciiTheme="majorHAnsi" w:eastAsiaTheme="majorEastAsia" w:hAnsiTheme="majorHAnsi" w:cstheme="majorBidi"/>
              <w:noProof/>
              <w:color w:val="17365D" w:themeColor="text2" w:themeShade="BF"/>
              <w:spacing w:val="5"/>
              <w:kern w:val="28"/>
              <w:sz w:val="52"/>
              <w:szCs w:val="52"/>
            </w:rPr>
            <mc:AlternateContent>
              <mc:Choice Requires="wps">
                <w:drawing>
                  <wp:anchor distT="0" distB="0" distL="114300" distR="114300" simplePos="0" relativeHeight="251664896"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287"/>
                                  <w:gridCol w:w="5954"/>
                                </w:tblGrid>
                                <w:tr w:rsidR="00E4271B">
                                  <w:trPr>
                                    <w:jc w:val="center"/>
                                  </w:trPr>
                                  <w:tc>
                                    <w:tcPr>
                                      <w:tcW w:w="2568" w:type="pct"/>
                                      <w:vAlign w:val="center"/>
                                    </w:tcPr>
                                    <w:p w:rsidR="00E4271B" w:rsidRDefault="00E4271B">
                                      <w:pPr>
                                        <w:jc w:val="right"/>
                                      </w:pPr>
                                      <w:r>
                                        <w:rPr>
                                          <w:noProof/>
                                        </w:rPr>
                                        <w:drawing>
                                          <wp:inline distT="0" distB="0" distL="0" distR="0">
                                            <wp:extent cx="3065006" cy="3065006"/>
                                            <wp:effectExtent l="0" t="0" r="2540" b="254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E4271B" w:rsidRDefault="00D166F1">
                                          <w:pPr>
                                            <w:pStyle w:val="NoSpacing"/>
                                            <w:spacing w:line="312" w:lineRule="auto"/>
                                            <w:jc w:val="right"/>
                                            <w:rPr>
                                              <w:caps/>
                                              <w:color w:val="191919" w:themeColor="text1" w:themeTint="E6"/>
                                              <w:sz w:val="72"/>
                                              <w:szCs w:val="72"/>
                                            </w:rPr>
                                          </w:pPr>
                                          <w:r>
                                            <w:rPr>
                                              <w:caps/>
                                              <w:color w:val="191919" w:themeColor="text1" w:themeTint="E6"/>
                                              <w:sz w:val="72"/>
                                              <w:szCs w:val="72"/>
                                            </w:rPr>
                                            <w:t>OOPS LAB MANUAL</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E4271B" w:rsidRDefault="00D166F1" w:rsidP="00D166F1">
                                          <w:pPr>
                                            <w:jc w:val="right"/>
                                            <w:rPr>
                                              <w:sz w:val="24"/>
                                              <w:szCs w:val="24"/>
                                            </w:rPr>
                                          </w:pPr>
                                          <w:r>
                                            <w:rPr>
                                              <w:color w:val="000000" w:themeColor="text1"/>
                                              <w:sz w:val="24"/>
                                              <w:szCs w:val="24"/>
                                            </w:rPr>
                                            <w:t>Online Examination System</w:t>
                                          </w:r>
                                        </w:p>
                                      </w:sdtContent>
                                    </w:sdt>
                                  </w:tc>
                                  <w:tc>
                                    <w:tcPr>
                                      <w:tcW w:w="2432" w:type="pct"/>
                                      <w:vAlign w:val="center"/>
                                    </w:tcPr>
                                    <w:p w:rsidR="00E4271B" w:rsidRPr="00D166F1" w:rsidRDefault="00D166F1">
                                      <w:pPr>
                                        <w:pStyle w:val="NoSpacing"/>
                                        <w:rPr>
                                          <w:caps/>
                                          <w:color w:val="C0504D" w:themeColor="accent2"/>
                                          <w:sz w:val="40"/>
                                          <w:szCs w:val="40"/>
                                        </w:rPr>
                                      </w:pPr>
                                      <w:r w:rsidRPr="00D166F1">
                                        <w:rPr>
                                          <w:caps/>
                                          <w:color w:val="C0504D" w:themeColor="accent2"/>
                                          <w:sz w:val="40"/>
                                          <w:szCs w:val="40"/>
                                        </w:rPr>
                                        <w:t>GRoup#7</w:t>
                                      </w:r>
                                    </w:p>
                                    <w:p w:rsidR="00D166F1" w:rsidRDefault="00D166F1" w:rsidP="00D166F1">
                                      <w:pPr>
                                        <w:pStyle w:val="NoSpacing"/>
                                        <w:numPr>
                                          <w:ilvl w:val="0"/>
                                          <w:numId w:val="10"/>
                                        </w:numPr>
                                        <w:rPr>
                                          <w:color w:val="C0504D" w:themeColor="accent2"/>
                                          <w:sz w:val="26"/>
                                          <w:szCs w:val="26"/>
                                        </w:rPr>
                                      </w:pPr>
                                      <w:proofErr w:type="spellStart"/>
                                      <w:r>
                                        <w:rPr>
                                          <w:color w:val="C0504D" w:themeColor="accent2"/>
                                          <w:sz w:val="26"/>
                                          <w:szCs w:val="26"/>
                                        </w:rPr>
                                        <w:t>Mahad</w:t>
                                      </w:r>
                                      <w:proofErr w:type="spellEnd"/>
                                      <w:r>
                                        <w:rPr>
                                          <w:color w:val="C0504D" w:themeColor="accent2"/>
                                          <w:sz w:val="26"/>
                                          <w:szCs w:val="26"/>
                                        </w:rPr>
                                        <w:t xml:space="preserve"> </w:t>
                                      </w:r>
                                      <w:proofErr w:type="spellStart"/>
                                      <w:r>
                                        <w:rPr>
                                          <w:color w:val="C0504D" w:themeColor="accent2"/>
                                          <w:sz w:val="26"/>
                                          <w:szCs w:val="26"/>
                                        </w:rPr>
                                        <w:t>ur</w:t>
                                      </w:r>
                                      <w:proofErr w:type="spellEnd"/>
                                      <w:r>
                                        <w:rPr>
                                          <w:color w:val="C0504D" w:themeColor="accent2"/>
                                          <w:sz w:val="26"/>
                                          <w:szCs w:val="26"/>
                                        </w:rPr>
                                        <w:t xml:space="preserve"> Rahman  (38)</w:t>
                                      </w:r>
                                    </w:p>
                                    <w:p w:rsidR="00D166F1" w:rsidRDefault="00D166F1" w:rsidP="00D166F1">
                                      <w:pPr>
                                        <w:pStyle w:val="NoSpacing"/>
                                        <w:numPr>
                                          <w:ilvl w:val="0"/>
                                          <w:numId w:val="10"/>
                                        </w:numPr>
                                        <w:rPr>
                                          <w:color w:val="C0504D" w:themeColor="accent2"/>
                                          <w:sz w:val="26"/>
                                          <w:szCs w:val="26"/>
                                        </w:rPr>
                                      </w:pPr>
                                      <w:proofErr w:type="spellStart"/>
                                      <w:r>
                                        <w:rPr>
                                          <w:color w:val="C0504D" w:themeColor="accent2"/>
                                          <w:sz w:val="26"/>
                                          <w:szCs w:val="26"/>
                                        </w:rPr>
                                        <w:t>Sohaib</w:t>
                                      </w:r>
                                      <w:proofErr w:type="spellEnd"/>
                                      <w:r>
                                        <w:rPr>
                                          <w:color w:val="C0504D" w:themeColor="accent2"/>
                                          <w:sz w:val="26"/>
                                          <w:szCs w:val="26"/>
                                        </w:rPr>
                                        <w:t xml:space="preserve"> Ali</w:t>
                                      </w:r>
                                      <w:r w:rsidR="009E7DF2">
                                        <w:rPr>
                                          <w:color w:val="C0504D" w:themeColor="accent2"/>
                                          <w:sz w:val="26"/>
                                          <w:szCs w:val="26"/>
                                        </w:rPr>
                                        <w:t xml:space="preserve"> (39</w:t>
                                      </w:r>
                                      <w:r w:rsidR="009E7DF2">
                                        <w:rPr>
                                          <w:color w:val="C0504D" w:themeColor="accent2"/>
                                          <w:sz w:val="26"/>
                                          <w:szCs w:val="26"/>
                                        </w:rPr>
                                        <w:t>)</w:t>
                                      </w:r>
                                    </w:p>
                                    <w:p w:rsidR="00E4271B" w:rsidRDefault="00D166F1" w:rsidP="00C6611D">
                                      <w:pPr>
                                        <w:pStyle w:val="NoSpacing"/>
                                        <w:numPr>
                                          <w:ilvl w:val="0"/>
                                          <w:numId w:val="10"/>
                                        </w:numPr>
                                        <w:rPr>
                                          <w:color w:val="C0504D" w:themeColor="accent2"/>
                                          <w:sz w:val="26"/>
                                          <w:szCs w:val="26"/>
                                        </w:rPr>
                                      </w:pPr>
                                      <w:r>
                                        <w:rPr>
                                          <w:color w:val="C0504D" w:themeColor="accent2"/>
                                          <w:sz w:val="26"/>
                                          <w:szCs w:val="26"/>
                                        </w:rPr>
                                        <w:t>Minhaj Haider (41)</w:t>
                                      </w:r>
                                    </w:p>
                                    <w:p w:rsidR="008D48B2" w:rsidRPr="00C6611D" w:rsidRDefault="008D48B2" w:rsidP="008D48B2">
                                      <w:pPr>
                                        <w:pStyle w:val="NoSpacing"/>
                                        <w:rPr>
                                          <w:color w:val="C0504D" w:themeColor="accent2"/>
                                          <w:sz w:val="26"/>
                                          <w:szCs w:val="26"/>
                                        </w:rPr>
                                      </w:pPr>
                                      <w:bookmarkStart w:id="0" w:name="_GoBack"/>
                                      <w:bookmarkEnd w:id="0"/>
                                    </w:p>
                                    <w:p w:rsidR="00E4271B" w:rsidRDefault="009E7DF2" w:rsidP="009E7DF2">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9E7DF2">
                                            <w:t>Object-Oriented Programming</w:t>
                                          </w:r>
                                        </w:sdtContent>
                                      </w:sdt>
                                    </w:p>
                                  </w:tc>
                                </w:tr>
                                <w:tr w:rsidR="00D166F1">
                                  <w:trPr>
                                    <w:jc w:val="center"/>
                                  </w:trPr>
                                  <w:tc>
                                    <w:tcPr>
                                      <w:tcW w:w="2568" w:type="pct"/>
                                      <w:vAlign w:val="center"/>
                                    </w:tcPr>
                                    <w:p w:rsidR="00D166F1" w:rsidRDefault="00D166F1">
                                      <w:pPr>
                                        <w:jc w:val="right"/>
                                        <w:rPr>
                                          <w:noProof/>
                                        </w:rPr>
                                      </w:pPr>
                                    </w:p>
                                  </w:tc>
                                  <w:tc>
                                    <w:tcPr>
                                      <w:tcW w:w="2432" w:type="pct"/>
                                      <w:vAlign w:val="center"/>
                                    </w:tcPr>
                                    <w:p w:rsidR="00D166F1" w:rsidRPr="00D166F1" w:rsidRDefault="00D166F1">
                                      <w:pPr>
                                        <w:pStyle w:val="NoSpacing"/>
                                        <w:rPr>
                                          <w:caps/>
                                          <w:color w:val="C0504D" w:themeColor="accent2"/>
                                          <w:sz w:val="40"/>
                                          <w:szCs w:val="40"/>
                                        </w:rPr>
                                      </w:pPr>
                                    </w:p>
                                  </w:tc>
                                </w:tr>
                              </w:tbl>
                              <w:p w:rsidR="00E4271B" w:rsidRDefault="00E4271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6489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287"/>
                            <w:gridCol w:w="5954"/>
                          </w:tblGrid>
                          <w:tr w:rsidR="00E4271B">
                            <w:trPr>
                              <w:jc w:val="center"/>
                            </w:trPr>
                            <w:tc>
                              <w:tcPr>
                                <w:tcW w:w="2568" w:type="pct"/>
                                <w:vAlign w:val="center"/>
                              </w:tcPr>
                              <w:p w:rsidR="00E4271B" w:rsidRDefault="00E4271B">
                                <w:pPr>
                                  <w:jc w:val="right"/>
                                </w:pPr>
                                <w:r>
                                  <w:rPr>
                                    <w:noProof/>
                                  </w:rPr>
                                  <w:drawing>
                                    <wp:inline distT="0" distB="0" distL="0" distR="0">
                                      <wp:extent cx="3065006" cy="3065006"/>
                                      <wp:effectExtent l="0" t="0" r="2540" b="254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E4271B" w:rsidRDefault="00D166F1">
                                    <w:pPr>
                                      <w:pStyle w:val="NoSpacing"/>
                                      <w:spacing w:line="312" w:lineRule="auto"/>
                                      <w:jc w:val="right"/>
                                      <w:rPr>
                                        <w:caps/>
                                        <w:color w:val="191919" w:themeColor="text1" w:themeTint="E6"/>
                                        <w:sz w:val="72"/>
                                        <w:szCs w:val="72"/>
                                      </w:rPr>
                                    </w:pPr>
                                    <w:r>
                                      <w:rPr>
                                        <w:caps/>
                                        <w:color w:val="191919" w:themeColor="text1" w:themeTint="E6"/>
                                        <w:sz w:val="72"/>
                                        <w:szCs w:val="72"/>
                                      </w:rPr>
                                      <w:t>OOPS LAB MANUAL</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E4271B" w:rsidRDefault="00D166F1" w:rsidP="00D166F1">
                                    <w:pPr>
                                      <w:jc w:val="right"/>
                                      <w:rPr>
                                        <w:sz w:val="24"/>
                                        <w:szCs w:val="24"/>
                                      </w:rPr>
                                    </w:pPr>
                                    <w:r>
                                      <w:rPr>
                                        <w:color w:val="000000" w:themeColor="text1"/>
                                        <w:sz w:val="24"/>
                                        <w:szCs w:val="24"/>
                                      </w:rPr>
                                      <w:t>Online Examination System</w:t>
                                    </w:r>
                                  </w:p>
                                </w:sdtContent>
                              </w:sdt>
                            </w:tc>
                            <w:tc>
                              <w:tcPr>
                                <w:tcW w:w="2432" w:type="pct"/>
                                <w:vAlign w:val="center"/>
                              </w:tcPr>
                              <w:p w:rsidR="00E4271B" w:rsidRPr="00D166F1" w:rsidRDefault="00D166F1">
                                <w:pPr>
                                  <w:pStyle w:val="NoSpacing"/>
                                  <w:rPr>
                                    <w:caps/>
                                    <w:color w:val="C0504D" w:themeColor="accent2"/>
                                    <w:sz w:val="40"/>
                                    <w:szCs w:val="40"/>
                                  </w:rPr>
                                </w:pPr>
                                <w:r w:rsidRPr="00D166F1">
                                  <w:rPr>
                                    <w:caps/>
                                    <w:color w:val="C0504D" w:themeColor="accent2"/>
                                    <w:sz w:val="40"/>
                                    <w:szCs w:val="40"/>
                                  </w:rPr>
                                  <w:t>GRoup#7</w:t>
                                </w:r>
                              </w:p>
                              <w:p w:rsidR="00D166F1" w:rsidRDefault="00D166F1" w:rsidP="00D166F1">
                                <w:pPr>
                                  <w:pStyle w:val="NoSpacing"/>
                                  <w:numPr>
                                    <w:ilvl w:val="0"/>
                                    <w:numId w:val="10"/>
                                  </w:numPr>
                                  <w:rPr>
                                    <w:color w:val="C0504D" w:themeColor="accent2"/>
                                    <w:sz w:val="26"/>
                                    <w:szCs w:val="26"/>
                                  </w:rPr>
                                </w:pPr>
                                <w:proofErr w:type="spellStart"/>
                                <w:r>
                                  <w:rPr>
                                    <w:color w:val="C0504D" w:themeColor="accent2"/>
                                    <w:sz w:val="26"/>
                                    <w:szCs w:val="26"/>
                                  </w:rPr>
                                  <w:t>Mahad</w:t>
                                </w:r>
                                <w:proofErr w:type="spellEnd"/>
                                <w:r>
                                  <w:rPr>
                                    <w:color w:val="C0504D" w:themeColor="accent2"/>
                                    <w:sz w:val="26"/>
                                    <w:szCs w:val="26"/>
                                  </w:rPr>
                                  <w:t xml:space="preserve"> </w:t>
                                </w:r>
                                <w:proofErr w:type="spellStart"/>
                                <w:r>
                                  <w:rPr>
                                    <w:color w:val="C0504D" w:themeColor="accent2"/>
                                    <w:sz w:val="26"/>
                                    <w:szCs w:val="26"/>
                                  </w:rPr>
                                  <w:t>ur</w:t>
                                </w:r>
                                <w:proofErr w:type="spellEnd"/>
                                <w:r>
                                  <w:rPr>
                                    <w:color w:val="C0504D" w:themeColor="accent2"/>
                                    <w:sz w:val="26"/>
                                    <w:szCs w:val="26"/>
                                  </w:rPr>
                                  <w:t xml:space="preserve"> Rahman  (38)</w:t>
                                </w:r>
                              </w:p>
                              <w:p w:rsidR="00D166F1" w:rsidRDefault="00D166F1" w:rsidP="00D166F1">
                                <w:pPr>
                                  <w:pStyle w:val="NoSpacing"/>
                                  <w:numPr>
                                    <w:ilvl w:val="0"/>
                                    <w:numId w:val="10"/>
                                  </w:numPr>
                                  <w:rPr>
                                    <w:color w:val="C0504D" w:themeColor="accent2"/>
                                    <w:sz w:val="26"/>
                                    <w:szCs w:val="26"/>
                                  </w:rPr>
                                </w:pPr>
                                <w:proofErr w:type="spellStart"/>
                                <w:r>
                                  <w:rPr>
                                    <w:color w:val="C0504D" w:themeColor="accent2"/>
                                    <w:sz w:val="26"/>
                                    <w:szCs w:val="26"/>
                                  </w:rPr>
                                  <w:t>Sohaib</w:t>
                                </w:r>
                                <w:proofErr w:type="spellEnd"/>
                                <w:r>
                                  <w:rPr>
                                    <w:color w:val="C0504D" w:themeColor="accent2"/>
                                    <w:sz w:val="26"/>
                                    <w:szCs w:val="26"/>
                                  </w:rPr>
                                  <w:t xml:space="preserve"> Ali</w:t>
                                </w:r>
                                <w:r w:rsidR="009E7DF2">
                                  <w:rPr>
                                    <w:color w:val="C0504D" w:themeColor="accent2"/>
                                    <w:sz w:val="26"/>
                                    <w:szCs w:val="26"/>
                                  </w:rPr>
                                  <w:t xml:space="preserve"> (39</w:t>
                                </w:r>
                                <w:r w:rsidR="009E7DF2">
                                  <w:rPr>
                                    <w:color w:val="C0504D" w:themeColor="accent2"/>
                                    <w:sz w:val="26"/>
                                    <w:szCs w:val="26"/>
                                  </w:rPr>
                                  <w:t>)</w:t>
                                </w:r>
                              </w:p>
                              <w:p w:rsidR="00E4271B" w:rsidRDefault="00D166F1" w:rsidP="00C6611D">
                                <w:pPr>
                                  <w:pStyle w:val="NoSpacing"/>
                                  <w:numPr>
                                    <w:ilvl w:val="0"/>
                                    <w:numId w:val="10"/>
                                  </w:numPr>
                                  <w:rPr>
                                    <w:color w:val="C0504D" w:themeColor="accent2"/>
                                    <w:sz w:val="26"/>
                                    <w:szCs w:val="26"/>
                                  </w:rPr>
                                </w:pPr>
                                <w:r>
                                  <w:rPr>
                                    <w:color w:val="C0504D" w:themeColor="accent2"/>
                                    <w:sz w:val="26"/>
                                    <w:szCs w:val="26"/>
                                  </w:rPr>
                                  <w:t>Minhaj Haider (41)</w:t>
                                </w:r>
                              </w:p>
                              <w:p w:rsidR="008D48B2" w:rsidRPr="00C6611D" w:rsidRDefault="008D48B2" w:rsidP="008D48B2">
                                <w:pPr>
                                  <w:pStyle w:val="NoSpacing"/>
                                  <w:rPr>
                                    <w:color w:val="C0504D" w:themeColor="accent2"/>
                                    <w:sz w:val="26"/>
                                    <w:szCs w:val="26"/>
                                  </w:rPr>
                                </w:pPr>
                                <w:bookmarkStart w:id="1" w:name="_GoBack"/>
                                <w:bookmarkEnd w:id="1"/>
                              </w:p>
                              <w:p w:rsidR="00E4271B" w:rsidRDefault="009E7DF2" w:rsidP="009E7DF2">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9E7DF2">
                                      <w:t>Object-Oriented Programming</w:t>
                                    </w:r>
                                  </w:sdtContent>
                                </w:sdt>
                              </w:p>
                            </w:tc>
                          </w:tr>
                          <w:tr w:rsidR="00D166F1">
                            <w:trPr>
                              <w:jc w:val="center"/>
                            </w:trPr>
                            <w:tc>
                              <w:tcPr>
                                <w:tcW w:w="2568" w:type="pct"/>
                                <w:vAlign w:val="center"/>
                              </w:tcPr>
                              <w:p w:rsidR="00D166F1" w:rsidRDefault="00D166F1">
                                <w:pPr>
                                  <w:jc w:val="right"/>
                                  <w:rPr>
                                    <w:noProof/>
                                  </w:rPr>
                                </w:pPr>
                              </w:p>
                            </w:tc>
                            <w:tc>
                              <w:tcPr>
                                <w:tcW w:w="2432" w:type="pct"/>
                                <w:vAlign w:val="center"/>
                              </w:tcPr>
                              <w:p w:rsidR="00D166F1" w:rsidRPr="00D166F1" w:rsidRDefault="00D166F1">
                                <w:pPr>
                                  <w:pStyle w:val="NoSpacing"/>
                                  <w:rPr>
                                    <w:caps/>
                                    <w:color w:val="C0504D" w:themeColor="accent2"/>
                                    <w:sz w:val="40"/>
                                    <w:szCs w:val="40"/>
                                  </w:rPr>
                                </w:pPr>
                              </w:p>
                            </w:tc>
                          </w:tr>
                        </w:tbl>
                        <w:p w:rsidR="00E4271B" w:rsidRDefault="00E4271B"/>
                      </w:txbxContent>
                    </v:textbox>
                    <w10:wrap anchorx="page" anchory="page"/>
                  </v:shape>
                </w:pict>
              </mc:Fallback>
            </mc:AlternateContent>
          </w:r>
          <w:r>
            <w:br w:type="page"/>
          </w:r>
        </w:p>
      </w:sdtContent>
    </w:sdt>
    <w:p w:rsidR="00B47651" w:rsidRDefault="00D2200A">
      <w:pPr>
        <w:pStyle w:val="Title"/>
      </w:pPr>
      <w:r>
        <w:lastRenderedPageBreak/>
        <w:t>Object-Oriented Programming Project Manual</w:t>
      </w:r>
    </w:p>
    <w:p w:rsidR="00B47651" w:rsidRDefault="00D2200A">
      <w:pPr>
        <w:pStyle w:val="Heading1"/>
      </w:pPr>
      <w:r>
        <w:t>Project Title: Online Examination System</w:t>
      </w:r>
    </w:p>
    <w:p w:rsidR="00B47651" w:rsidRDefault="00D2200A">
      <w:pPr>
        <w:pStyle w:val="Heading1"/>
      </w:pPr>
      <w:r>
        <w:t>Table of Contents</w:t>
      </w:r>
    </w:p>
    <w:p w:rsidR="00B47651" w:rsidRDefault="00D2200A">
      <w:r>
        <w:t>1. Introduction</w:t>
      </w:r>
    </w:p>
    <w:p w:rsidR="00B47651" w:rsidRDefault="00D2200A">
      <w:r>
        <w:t>2. Tools and Technologies</w:t>
      </w:r>
    </w:p>
    <w:p w:rsidR="00B47651" w:rsidRDefault="00D2200A">
      <w:r>
        <w:t>3. System Design</w:t>
      </w:r>
    </w:p>
    <w:p w:rsidR="00B47651" w:rsidRDefault="00D2200A">
      <w:r>
        <w:t xml:space="preserve">   3.1 Class Diagram</w:t>
      </w:r>
    </w:p>
    <w:p w:rsidR="00B47651" w:rsidRDefault="00D2200A">
      <w:r>
        <w:t xml:space="preserve">   3.2 Class Descriptions</w:t>
      </w:r>
    </w:p>
    <w:p w:rsidR="00B47651" w:rsidRDefault="00D2200A">
      <w:r>
        <w:t xml:space="preserve">   3.3 Relationships</w:t>
      </w:r>
    </w:p>
    <w:p w:rsidR="00B47651" w:rsidRDefault="00D2200A">
      <w:r>
        <w:t>4. Implementation Details</w:t>
      </w:r>
    </w:p>
    <w:p w:rsidR="00B47651" w:rsidRDefault="00D2200A">
      <w:r>
        <w:t xml:space="preserve">   4.1 Core Functionalities</w:t>
      </w:r>
    </w:p>
    <w:p w:rsidR="00B47651" w:rsidRDefault="00D2200A">
      <w:r>
        <w:t xml:space="preserve">   4.2 Sample Code Snippets</w:t>
      </w:r>
    </w:p>
    <w:p w:rsidR="00B47651" w:rsidRDefault="00D2200A">
      <w:r>
        <w:t>5. File Handling</w:t>
      </w:r>
    </w:p>
    <w:p w:rsidR="00B47651" w:rsidRDefault="00D2200A">
      <w:r>
        <w:t>6. Testing and Output</w:t>
      </w:r>
    </w:p>
    <w:p w:rsidR="00B47651" w:rsidRDefault="00D2200A">
      <w:r>
        <w:t>7. Results</w:t>
      </w:r>
    </w:p>
    <w:p w:rsidR="00B47651" w:rsidRDefault="00D2200A">
      <w:r>
        <w:t>8. Limitations</w:t>
      </w:r>
    </w:p>
    <w:p w:rsidR="00B47651" w:rsidRDefault="00D2200A">
      <w:r>
        <w:t>9. Future Enhancements</w:t>
      </w:r>
    </w:p>
    <w:p w:rsidR="00B47651" w:rsidRDefault="00D2200A">
      <w:r>
        <w:t>10. Conclusion</w:t>
      </w:r>
    </w:p>
    <w:p w:rsidR="00B47651" w:rsidRDefault="00D2200A">
      <w:r>
        <w:t>11. References</w:t>
      </w:r>
    </w:p>
    <w:p w:rsidR="00B47651" w:rsidRDefault="00D2200A">
      <w:r>
        <w:t>12. Appendices</w:t>
      </w:r>
    </w:p>
    <w:p w:rsidR="00B47651" w:rsidRDefault="00D2200A">
      <w:pPr>
        <w:pStyle w:val="Heading1"/>
      </w:pPr>
      <w:r>
        <w:lastRenderedPageBreak/>
        <w:t>1. Introduction</w:t>
      </w:r>
    </w:p>
    <w:p w:rsidR="00B47651" w:rsidRDefault="00D2200A">
      <w:r>
        <w:t>Objective: To design and implement a console-based Online Examination System using C++ that demonstrates object-oriented programming concepts like inheritance, polymorphism, operator overloading, and file handling.</w:t>
      </w:r>
    </w:p>
    <w:p w:rsidR="00B47651" w:rsidRDefault="00D2200A">
      <w:r>
        <w:t>Scope: This system allows two types of users – Admin and Student. Admins can view results, while students can take a multiple-choice exam and have their results saved to a file.</w:t>
      </w:r>
    </w:p>
    <w:p w:rsidR="00B47651" w:rsidRDefault="00D2200A">
      <w:pPr>
        <w:pStyle w:val="Heading1"/>
      </w:pPr>
      <w:r>
        <w:t>2. Tools and Technologies</w:t>
      </w:r>
    </w:p>
    <w:p w:rsidR="00B47651" w:rsidRDefault="00D2200A">
      <w:r>
        <w:t>Language: C++</w:t>
      </w:r>
    </w:p>
    <w:p w:rsidR="00B47651" w:rsidRDefault="00D2200A">
      <w:r>
        <w:t>Compiler: g++ / Visual Studio Code with C++ extension</w:t>
      </w:r>
    </w:p>
    <w:p w:rsidR="00B47651" w:rsidRDefault="00D2200A">
      <w:r>
        <w:t>Concepts Used: Inheritance, Polymorphism, Operator Overloading, File Handling, Abstract Classes</w:t>
      </w:r>
    </w:p>
    <w:p w:rsidR="00B47651" w:rsidRDefault="00D2200A">
      <w:pPr>
        <w:pStyle w:val="Heading1"/>
      </w:pPr>
      <w:r>
        <w:t>3. System Design</w:t>
      </w:r>
    </w:p>
    <w:p w:rsidR="00B47651" w:rsidRDefault="00C548E7">
      <w:pPr>
        <w:pStyle w:val="Heading2"/>
      </w:pPr>
      <w:r>
        <w:rPr>
          <w:noProof/>
        </w:rPr>
        <w:drawing>
          <wp:anchor distT="0" distB="0" distL="114300" distR="114300" simplePos="0" relativeHeight="251653632" behindDoc="0" locked="0" layoutInCell="1" allowOverlap="1">
            <wp:simplePos x="0" y="0"/>
            <wp:positionH relativeFrom="column">
              <wp:posOffset>933450</wp:posOffset>
            </wp:positionH>
            <wp:positionV relativeFrom="paragraph">
              <wp:posOffset>670560</wp:posOffset>
            </wp:positionV>
            <wp:extent cx="3609975" cy="36099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May 21, 2025, 10_28_51 PM.png"/>
                    <pic:cNvPicPr/>
                  </pic:nvPicPr>
                  <pic:blipFill>
                    <a:blip r:embed="rId9">
                      <a:extLst>
                        <a:ext uri="{28A0092B-C50C-407E-A947-70E740481C1C}">
                          <a14:useLocalDpi xmlns:a14="http://schemas.microsoft.com/office/drawing/2010/main" val="0"/>
                        </a:ext>
                      </a:extLst>
                    </a:blip>
                    <a:stretch>
                      <a:fillRect/>
                    </a:stretch>
                  </pic:blipFill>
                  <pic:spPr>
                    <a:xfrm>
                      <a:off x="0" y="0"/>
                      <a:ext cx="3609975" cy="3609975"/>
                    </a:xfrm>
                    <a:prstGeom prst="rect">
                      <a:avLst/>
                    </a:prstGeom>
                  </pic:spPr>
                </pic:pic>
              </a:graphicData>
            </a:graphic>
            <wp14:sizeRelH relativeFrom="margin">
              <wp14:pctWidth>0</wp14:pctWidth>
            </wp14:sizeRelH>
            <wp14:sizeRelV relativeFrom="margin">
              <wp14:pctHeight>0</wp14:pctHeight>
            </wp14:sizeRelV>
          </wp:anchor>
        </w:drawing>
      </w:r>
      <w:r w:rsidR="00D2200A">
        <w:t>3.1 Class Diagram</w:t>
      </w:r>
    </w:p>
    <w:p w:rsidR="00B47651" w:rsidRDefault="00B47651"/>
    <w:p w:rsidR="00B47651" w:rsidRDefault="00D2200A">
      <w:pPr>
        <w:pStyle w:val="Heading2"/>
      </w:pPr>
      <w:r>
        <w:lastRenderedPageBreak/>
        <w:t>3.2 Class Descriptions</w:t>
      </w:r>
    </w:p>
    <w:p w:rsidR="00B47651" w:rsidRDefault="00D2200A">
      <w:r>
        <w:t>- User (Abstract Class): Contains a pure virtual login function.</w:t>
      </w:r>
      <w:r>
        <w:br/>
        <w:t>- Admin: Inherits from User. Can login and view stored student results.</w:t>
      </w:r>
      <w:r>
        <w:br/>
        <w:t>- Student: Inherits from User. Inputs name and attempts the quiz.</w:t>
      </w:r>
      <w:r>
        <w:br/>
        <w:t>- Question (Abstract Class): Base for MCQ with virtual functions.</w:t>
      </w:r>
      <w:r>
        <w:br/>
        <w:t>- MCQ: Inherits from Question, contains question text and correct answer.</w:t>
      </w:r>
      <w:r>
        <w:br/>
        <w:t>- Answer: A simple class with overloaded == operator to compare answers.</w:t>
      </w:r>
    </w:p>
    <w:p w:rsidR="00B47651" w:rsidRDefault="00D2200A">
      <w:pPr>
        <w:pStyle w:val="Heading2"/>
      </w:pPr>
      <w:r>
        <w:t>3.3 Relationships</w:t>
      </w:r>
    </w:p>
    <w:p w:rsidR="00B47651" w:rsidRDefault="00D2200A">
      <w:r>
        <w:t>Inheritance: User → Admin, Student</w:t>
      </w:r>
      <w:r>
        <w:br/>
        <w:t>Polymorphism: Question → MCQ via virtual functions</w:t>
      </w:r>
      <w:r>
        <w:br/>
        <w:t>Operator Overloading: Answer class compares user answer with correct answer</w:t>
      </w:r>
    </w:p>
    <w:p w:rsidR="00B47651" w:rsidRDefault="00D2200A">
      <w:pPr>
        <w:pStyle w:val="Heading1"/>
      </w:pPr>
      <w:r>
        <w:t>4. Implementation Details</w:t>
      </w:r>
    </w:p>
    <w:p w:rsidR="00B47651" w:rsidRDefault="00D2200A">
      <w:pPr>
        <w:pStyle w:val="Heading2"/>
      </w:pPr>
      <w:r>
        <w:t>4.1 Core Functionalities</w:t>
      </w:r>
    </w:p>
    <w:p w:rsidR="00B47651" w:rsidRDefault="00D2200A">
      <w:r>
        <w:t>- Admin login with hardcoded credentials</w:t>
      </w:r>
      <w:r>
        <w:br/>
        <w:t>- Student login with name input</w:t>
      </w:r>
      <w:r>
        <w:br/>
        <w:t>- Quiz system with multiple MCQs</w:t>
      </w:r>
      <w:r>
        <w:br/>
        <w:t>- Result calculation and display</w:t>
      </w:r>
      <w:r>
        <w:br/>
        <w:t>- Result saved to a text file</w:t>
      </w:r>
    </w:p>
    <w:p w:rsidR="00B47651" w:rsidRDefault="00D2200A">
      <w:pPr>
        <w:pStyle w:val="Heading2"/>
      </w:pPr>
      <w:r>
        <w:t>4.2 Sample Code Snippet</w:t>
      </w:r>
    </w:p>
    <w:p w:rsidR="00B47651" w:rsidRDefault="00D2200A">
      <w:r>
        <w:t>Answer(char a) : ans(toupper(a)) {}</w:t>
      </w:r>
      <w:r>
        <w:br/>
        <w:t>bool operator==(const Answer &amp;other) {</w:t>
      </w:r>
      <w:r>
        <w:br/>
        <w:t xml:space="preserve">    return ans == other.ans;</w:t>
      </w:r>
      <w:r>
        <w:br/>
        <w:t>}</w:t>
      </w:r>
    </w:p>
    <w:p w:rsidR="00B47651" w:rsidRDefault="00D2200A">
      <w:pPr>
        <w:pStyle w:val="Heading1"/>
      </w:pPr>
      <w:r>
        <w:t>5. File Handling</w:t>
      </w:r>
    </w:p>
    <w:p w:rsidR="00B47651" w:rsidRDefault="00D2200A">
      <w:r>
        <w:t>The file '</w:t>
      </w:r>
      <w:r w:rsidRPr="00AF26D1">
        <w:rPr>
          <w:i/>
        </w:rPr>
        <w:t>data/score.txt</w:t>
      </w:r>
      <w:r>
        <w:t>' is used to append student results.</w:t>
      </w:r>
      <w:r>
        <w:br/>
        <w:t>Results are written in the following format</w:t>
      </w:r>
      <w:proofErr w:type="gramStart"/>
      <w:r>
        <w:t>:</w:t>
      </w:r>
      <w:proofErr w:type="gramEnd"/>
      <w:r>
        <w:br/>
        <w:t>Stu</w:t>
      </w:r>
      <w:r w:rsidR="00AF26D1">
        <w:t>dent: [Name]</w:t>
      </w:r>
      <w:r w:rsidR="00AF26D1">
        <w:br/>
        <w:t>Score: X out of Y.</w:t>
      </w:r>
    </w:p>
    <w:p w:rsidR="00B47651" w:rsidRDefault="00D2200A">
      <w:pPr>
        <w:pStyle w:val="Heading1"/>
      </w:pPr>
      <w:r>
        <w:t>6. Testing and Output</w:t>
      </w:r>
    </w:p>
    <w:p w:rsidR="00B47651" w:rsidRDefault="00D2200A">
      <w:r>
        <w:t>- Sample Inputs:</w:t>
      </w:r>
      <w:r>
        <w:br/>
        <w:t xml:space="preserve">  Admin login: admin/admin123</w:t>
      </w:r>
      <w:r>
        <w:br/>
        <w:t xml:space="preserve">  Student Name: Ali Raza</w:t>
      </w:r>
    </w:p>
    <w:p w:rsidR="00C548E7" w:rsidRDefault="00D2200A">
      <w:r>
        <w:t>- Sampl</w:t>
      </w:r>
      <w:r w:rsidR="00C548E7">
        <w:t>e Outputs and Screenshots:</w:t>
      </w:r>
      <w:r w:rsidR="00C548E7">
        <w:br/>
      </w:r>
    </w:p>
    <w:p w:rsidR="00B47651" w:rsidRDefault="006E54F4">
      <w:r w:rsidRPr="006E54F4">
        <w:lastRenderedPageBreak/>
        <w:drawing>
          <wp:anchor distT="0" distB="0" distL="114300" distR="114300" simplePos="0" relativeHeight="251656704" behindDoc="0" locked="0" layoutInCell="1" allowOverlap="1">
            <wp:simplePos x="0" y="0"/>
            <wp:positionH relativeFrom="column">
              <wp:posOffset>0</wp:posOffset>
            </wp:positionH>
            <wp:positionV relativeFrom="paragraph">
              <wp:posOffset>3819525</wp:posOffset>
            </wp:positionV>
            <wp:extent cx="5486400" cy="2869565"/>
            <wp:effectExtent l="0" t="0" r="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86400" cy="2869565"/>
                    </a:xfrm>
                    <a:prstGeom prst="rect">
                      <a:avLst/>
                    </a:prstGeom>
                  </pic:spPr>
                </pic:pic>
              </a:graphicData>
            </a:graphic>
          </wp:anchor>
        </w:drawing>
      </w:r>
      <w:r w:rsidR="00C548E7" w:rsidRPr="00C548E7">
        <w:drawing>
          <wp:inline distT="0" distB="0" distL="0" distR="0" wp14:anchorId="4D26310C" wp14:editId="502FDE45">
            <wp:extent cx="5486400" cy="3176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176270"/>
                    </a:xfrm>
                    <a:prstGeom prst="rect">
                      <a:avLst/>
                    </a:prstGeom>
                  </pic:spPr>
                </pic:pic>
              </a:graphicData>
            </a:graphic>
          </wp:inline>
        </w:drawing>
      </w:r>
      <w:r>
        <w:br/>
      </w:r>
      <w:r w:rsidRPr="006E54F4">
        <w:lastRenderedPageBreak/>
        <w:drawing>
          <wp:inline distT="0" distB="0" distL="0" distR="0" wp14:anchorId="730D3E6E" wp14:editId="563FFB72">
            <wp:extent cx="5486400" cy="3648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648075"/>
                    </a:xfrm>
                    <a:prstGeom prst="rect">
                      <a:avLst/>
                    </a:prstGeom>
                  </pic:spPr>
                </pic:pic>
              </a:graphicData>
            </a:graphic>
          </wp:inline>
        </w:drawing>
      </w:r>
    </w:p>
    <w:p w:rsidR="00B47651" w:rsidRDefault="00D2200A">
      <w:pPr>
        <w:pStyle w:val="Heading1"/>
      </w:pPr>
      <w:r>
        <w:t>7. Results</w:t>
      </w:r>
    </w:p>
    <w:p w:rsidR="00B47651" w:rsidRDefault="00D2200A">
      <w:r>
        <w:t>- Student name is accepted properly using getline</w:t>
      </w:r>
      <w:r>
        <w:br/>
        <w:t>- Quiz results are calculated correctly</w:t>
      </w:r>
      <w:r>
        <w:br/>
        <w:t>- Results are saved in file and viewable by admin</w:t>
      </w:r>
      <w:r>
        <w:br/>
        <w:t>- Code follows OOP concepts successfully</w:t>
      </w:r>
    </w:p>
    <w:p w:rsidR="00B47651" w:rsidRDefault="00D2200A">
      <w:pPr>
        <w:pStyle w:val="Heading1"/>
      </w:pPr>
      <w:r>
        <w:t>8. Limitations</w:t>
      </w:r>
    </w:p>
    <w:p w:rsidR="00B47651" w:rsidRDefault="00D2200A">
      <w:r>
        <w:t>- Console-based UI</w:t>
      </w:r>
      <w:r>
        <w:br/>
        <w:t>- Hardcoded admin login</w:t>
      </w:r>
      <w:r>
        <w:br/>
        <w:t>- No persistent student data storage</w:t>
      </w:r>
      <w:r>
        <w:br/>
        <w:t>- Text file-based result management</w:t>
      </w:r>
      <w:r>
        <w:br/>
        <w:t>- No retry attempts or question randomization</w:t>
      </w:r>
    </w:p>
    <w:p w:rsidR="00B47651" w:rsidRDefault="00D2200A">
      <w:pPr>
        <w:pStyle w:val="Heading1"/>
      </w:pPr>
      <w:r>
        <w:t>9. Future Enhancements</w:t>
      </w:r>
    </w:p>
    <w:p w:rsidR="00B47651" w:rsidRDefault="00D2200A">
      <w:r>
        <w:t>- Add GUI using Qt or C++/CLI</w:t>
      </w:r>
      <w:r>
        <w:br/>
        <w:t>- Store questions and user data in SQLite or MySQL</w:t>
      </w:r>
      <w:r>
        <w:br/>
        <w:t>- Add authentication for each student</w:t>
      </w:r>
      <w:r>
        <w:br/>
        <w:t>- Implement question shuffling or multiple exam sets</w:t>
      </w:r>
    </w:p>
    <w:p w:rsidR="00B47651" w:rsidRDefault="00D2200A">
      <w:pPr>
        <w:pStyle w:val="Heading1"/>
      </w:pPr>
      <w:r>
        <w:lastRenderedPageBreak/>
        <w:t>10. Conclusion</w:t>
      </w:r>
    </w:p>
    <w:p w:rsidR="00B47651" w:rsidRDefault="00D2200A">
      <w:r>
        <w:t>This project helped reinforce object-oriented programming principles like inheritance, polymorphism, and operator overloading. File handling allowed for basic persistent storage. The Online Examination System demonstrates the ability to design and implement modular, scalable applications in C++.</w:t>
      </w:r>
    </w:p>
    <w:p w:rsidR="00B47651" w:rsidRDefault="00D2200A">
      <w:pPr>
        <w:pStyle w:val="Heading1"/>
      </w:pPr>
      <w:r>
        <w:t>11. References</w:t>
      </w:r>
    </w:p>
    <w:p w:rsidR="00B47651" w:rsidRDefault="00D2200A">
      <w:r>
        <w:t>- h</w:t>
      </w:r>
      <w:r w:rsidR="00D64A73">
        <w:t>ttps://www.geeksforgeeks.org/</w:t>
      </w:r>
      <w:r w:rsidR="00D64A73">
        <w:br/>
        <w:t>-</w:t>
      </w:r>
      <w:r>
        <w:t xml:space="preserve"> C++ Object-Oriented Programming notes</w:t>
      </w:r>
      <w:r>
        <w:br/>
      </w:r>
      <w:r w:rsidR="00D64A73">
        <w:t xml:space="preserve">- Our repo: </w:t>
      </w:r>
      <w:r w:rsidR="00D64A73" w:rsidRPr="00D64A73">
        <w:rPr>
          <w:color w:val="365F91" w:themeColor="accent1" w:themeShade="BF"/>
        </w:rPr>
        <w:t>https://github.com/dopescripts/Online-Examination-System-CPP</w:t>
      </w:r>
    </w:p>
    <w:p w:rsidR="00B47651" w:rsidRDefault="00D2200A">
      <w:pPr>
        <w:pStyle w:val="Heading1"/>
      </w:pPr>
      <w:r>
        <w:t>12. Appendices</w:t>
      </w:r>
    </w:p>
    <w:p w:rsidR="00165887" w:rsidRDefault="00D2200A">
      <w:r>
        <w:t>Sourc</w:t>
      </w:r>
      <w:r w:rsidR="00D64A73">
        <w:t xml:space="preserve">e Code: </w:t>
      </w:r>
      <w:hyperlink r:id="rId13" w:history="1">
        <w:r w:rsidR="00D64A73" w:rsidRPr="00D64A73">
          <w:rPr>
            <w:rStyle w:val="Hyperlink"/>
          </w:rPr>
          <w:t>https://github.com/dopescripts/Online-Examination-System-CPP</w:t>
        </w:r>
      </w:hyperlink>
    </w:p>
    <w:p w:rsidR="00165887" w:rsidRPr="00165887" w:rsidRDefault="00165887" w:rsidP="00165887">
      <w:pPr>
        <w:shd w:val="clear" w:color="auto" w:fill="16181D"/>
        <w:spacing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w:t>
      </w:r>
      <w:r w:rsidRPr="00165887">
        <w:rPr>
          <w:rFonts w:ascii="Consolas" w:eastAsia="Times New Roman" w:hAnsi="Consolas" w:cs="Times New Roman"/>
          <w:color w:val="77B7D7"/>
          <w:sz w:val="21"/>
          <w:szCs w:val="21"/>
        </w:rPr>
        <w:t>include</w:t>
      </w:r>
      <w:r w:rsidRPr="00165887">
        <w:rPr>
          <w:rFonts w:ascii="Consolas" w:eastAsia="Times New Roman" w:hAnsi="Consolas" w:cs="Times New Roman"/>
          <w:color w:val="569CD6"/>
          <w:sz w:val="21"/>
          <w:szCs w:val="21"/>
        </w:rPr>
        <w:t xml:space="preserve"> </w:t>
      </w:r>
      <w:r w:rsidRPr="00165887">
        <w:rPr>
          <w:rFonts w:ascii="Consolas" w:eastAsia="Times New Roman" w:hAnsi="Consolas" w:cs="Times New Roman"/>
          <w:color w:val="FFFFFF"/>
          <w:sz w:val="21"/>
          <w:szCs w:val="21"/>
        </w:rPr>
        <w:t>&lt;</w:t>
      </w:r>
      <w:proofErr w:type="spellStart"/>
      <w:r w:rsidRPr="00165887">
        <w:rPr>
          <w:rFonts w:ascii="Consolas" w:eastAsia="Times New Roman" w:hAnsi="Consolas" w:cs="Times New Roman"/>
          <w:color w:val="977CDC"/>
          <w:sz w:val="21"/>
          <w:szCs w:val="21"/>
        </w:rPr>
        <w:t>iostream</w:t>
      </w:r>
      <w:proofErr w:type="spellEnd"/>
      <w:r w:rsidRPr="00165887">
        <w:rPr>
          <w:rFonts w:ascii="Consolas" w:eastAsia="Times New Roman" w:hAnsi="Consolas" w:cs="Times New Roman"/>
          <w:color w:val="FFFFFF"/>
          <w:sz w:val="21"/>
          <w:szCs w:val="21"/>
        </w:rPr>
        <w:t>&gt;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w:t>
      </w:r>
      <w:r w:rsidRPr="00165887">
        <w:rPr>
          <w:rFonts w:ascii="Consolas" w:eastAsia="Times New Roman" w:hAnsi="Consolas" w:cs="Times New Roman"/>
          <w:color w:val="77B7D7"/>
          <w:sz w:val="21"/>
          <w:szCs w:val="21"/>
        </w:rPr>
        <w:t>include</w:t>
      </w:r>
      <w:r w:rsidRPr="00165887">
        <w:rPr>
          <w:rFonts w:ascii="Consolas" w:eastAsia="Times New Roman" w:hAnsi="Consolas" w:cs="Times New Roman"/>
          <w:color w:val="569CD6"/>
          <w:sz w:val="21"/>
          <w:szCs w:val="21"/>
        </w:rPr>
        <w:t xml:space="preserve"> </w:t>
      </w:r>
      <w:r w:rsidRPr="00165887">
        <w:rPr>
          <w:rFonts w:ascii="Consolas" w:eastAsia="Times New Roman" w:hAnsi="Consolas" w:cs="Times New Roman"/>
          <w:color w:val="FFFFFF"/>
          <w:sz w:val="21"/>
          <w:szCs w:val="21"/>
        </w:rPr>
        <w:t>&lt;</w:t>
      </w:r>
      <w:proofErr w:type="spellStart"/>
      <w:r w:rsidRPr="00165887">
        <w:rPr>
          <w:rFonts w:ascii="Consolas" w:eastAsia="Times New Roman" w:hAnsi="Consolas" w:cs="Times New Roman"/>
          <w:color w:val="977CDC"/>
          <w:sz w:val="21"/>
          <w:szCs w:val="21"/>
        </w:rPr>
        <w:t>fstream</w:t>
      </w:r>
      <w:proofErr w:type="spellEnd"/>
      <w:r w:rsidRPr="00165887">
        <w:rPr>
          <w:rFonts w:ascii="Consolas" w:eastAsia="Times New Roman" w:hAnsi="Consolas" w:cs="Times New Roman"/>
          <w:color w:val="FFFFFF"/>
          <w:sz w:val="21"/>
          <w:szCs w:val="21"/>
        </w:rPr>
        <w:t>&gt;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w:t>
      </w:r>
      <w:r w:rsidRPr="00165887">
        <w:rPr>
          <w:rFonts w:ascii="Consolas" w:eastAsia="Times New Roman" w:hAnsi="Consolas" w:cs="Times New Roman"/>
          <w:color w:val="77B7D7"/>
          <w:sz w:val="21"/>
          <w:szCs w:val="21"/>
        </w:rPr>
        <w:t>include</w:t>
      </w:r>
      <w:r w:rsidRPr="00165887">
        <w:rPr>
          <w:rFonts w:ascii="Consolas" w:eastAsia="Times New Roman" w:hAnsi="Consolas" w:cs="Times New Roman"/>
          <w:color w:val="569CD6"/>
          <w:sz w:val="21"/>
          <w:szCs w:val="21"/>
        </w:rPr>
        <w:t xml:space="preserve"> </w:t>
      </w:r>
      <w:r w:rsidRPr="00165887">
        <w:rPr>
          <w:rFonts w:ascii="Consolas" w:eastAsia="Times New Roman" w:hAnsi="Consolas" w:cs="Times New Roman"/>
          <w:color w:val="FFFFFF"/>
          <w:sz w:val="21"/>
          <w:szCs w:val="21"/>
        </w:rPr>
        <w:t>&lt;</w:t>
      </w:r>
      <w:r w:rsidRPr="00165887">
        <w:rPr>
          <w:rFonts w:ascii="Consolas" w:eastAsia="Times New Roman" w:hAnsi="Consolas" w:cs="Times New Roman"/>
          <w:color w:val="977CDC"/>
          <w:sz w:val="21"/>
          <w:szCs w:val="21"/>
        </w:rPr>
        <w:t>vector</w:t>
      </w:r>
      <w:r w:rsidRPr="00165887">
        <w:rPr>
          <w:rFonts w:ascii="Consolas" w:eastAsia="Times New Roman" w:hAnsi="Consolas" w:cs="Times New Roman"/>
          <w:color w:val="FFFFFF"/>
          <w:sz w:val="21"/>
          <w:szCs w:val="21"/>
        </w:rPr>
        <w:t>&gt;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w:t>
      </w:r>
      <w:r w:rsidRPr="00165887">
        <w:rPr>
          <w:rFonts w:ascii="Consolas" w:eastAsia="Times New Roman" w:hAnsi="Consolas" w:cs="Times New Roman"/>
          <w:color w:val="77B7D7"/>
          <w:sz w:val="21"/>
          <w:szCs w:val="21"/>
        </w:rPr>
        <w:t>include</w:t>
      </w:r>
      <w:r w:rsidRPr="00165887">
        <w:rPr>
          <w:rFonts w:ascii="Consolas" w:eastAsia="Times New Roman" w:hAnsi="Consolas" w:cs="Times New Roman"/>
          <w:color w:val="569CD6"/>
          <w:sz w:val="21"/>
          <w:szCs w:val="21"/>
        </w:rPr>
        <w:t xml:space="preserve"> </w:t>
      </w:r>
      <w:r w:rsidRPr="00165887">
        <w:rPr>
          <w:rFonts w:ascii="Consolas" w:eastAsia="Times New Roman" w:hAnsi="Consolas" w:cs="Times New Roman"/>
          <w:color w:val="FFFFFF"/>
          <w:sz w:val="21"/>
          <w:szCs w:val="21"/>
        </w:rPr>
        <w:t>&lt;</w:t>
      </w:r>
      <w:r w:rsidRPr="00165887">
        <w:rPr>
          <w:rFonts w:ascii="Consolas" w:eastAsia="Times New Roman" w:hAnsi="Consolas" w:cs="Times New Roman"/>
          <w:color w:val="977CDC"/>
          <w:sz w:val="21"/>
          <w:szCs w:val="21"/>
        </w:rPr>
        <w:t>string</w:t>
      </w:r>
      <w:r w:rsidRPr="00165887">
        <w:rPr>
          <w:rFonts w:ascii="Consolas" w:eastAsia="Times New Roman" w:hAnsi="Consolas" w:cs="Times New Roman"/>
          <w:color w:val="FFFFFF"/>
          <w:sz w:val="21"/>
          <w:szCs w:val="21"/>
        </w:rPr>
        <w:t>&gt;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w:t>
      </w:r>
      <w:r w:rsidRPr="00165887">
        <w:rPr>
          <w:rFonts w:ascii="Consolas" w:eastAsia="Times New Roman" w:hAnsi="Consolas" w:cs="Times New Roman"/>
          <w:color w:val="77B7D7"/>
          <w:sz w:val="21"/>
          <w:szCs w:val="21"/>
        </w:rPr>
        <w:t>include</w:t>
      </w:r>
      <w:r w:rsidRPr="00165887">
        <w:rPr>
          <w:rFonts w:ascii="Consolas" w:eastAsia="Times New Roman" w:hAnsi="Consolas" w:cs="Times New Roman"/>
          <w:color w:val="569CD6"/>
          <w:sz w:val="21"/>
          <w:szCs w:val="21"/>
        </w:rPr>
        <w:t xml:space="preserve"> </w:t>
      </w:r>
      <w:r w:rsidRPr="00165887">
        <w:rPr>
          <w:rFonts w:ascii="Consolas" w:eastAsia="Times New Roman" w:hAnsi="Consolas" w:cs="Times New Roman"/>
          <w:color w:val="FFFFFF"/>
          <w:sz w:val="21"/>
          <w:szCs w:val="21"/>
        </w:rPr>
        <w:t>&lt;</w:t>
      </w:r>
      <w:proofErr w:type="spellStart"/>
      <w:r w:rsidRPr="00165887">
        <w:rPr>
          <w:rFonts w:ascii="Consolas" w:eastAsia="Times New Roman" w:hAnsi="Consolas" w:cs="Times New Roman"/>
          <w:color w:val="977CDC"/>
          <w:sz w:val="21"/>
          <w:szCs w:val="21"/>
        </w:rPr>
        <w:t>cctype</w:t>
      </w:r>
      <w:proofErr w:type="spellEnd"/>
      <w:r w:rsidRPr="00165887">
        <w:rPr>
          <w:rFonts w:ascii="Consolas" w:eastAsia="Times New Roman" w:hAnsi="Consolas" w:cs="Times New Roman"/>
          <w:color w:val="FFFFFF"/>
          <w:sz w:val="21"/>
          <w:szCs w:val="21"/>
        </w:rPr>
        <w:t>&gt;</w:t>
      </w:r>
      <w:r w:rsidRPr="00165887">
        <w:rPr>
          <w:rFonts w:ascii="Consolas" w:eastAsia="Times New Roman" w:hAnsi="Consolas" w:cs="Times New Roman"/>
          <w:color w:val="569CD6"/>
          <w:sz w:val="21"/>
          <w:szCs w:val="21"/>
        </w:rPr>
        <w:t xml:space="preserve"> </w:t>
      </w:r>
      <w:r w:rsidRPr="00165887">
        <w:rPr>
          <w:rFonts w:ascii="Consolas" w:eastAsia="Times New Roman" w:hAnsi="Consolas" w:cs="Times New Roman"/>
          <w:color w:val="FFFFFF"/>
          <w:sz w:val="21"/>
          <w:szCs w:val="21"/>
        </w:rPr>
        <w:t>//</w:t>
      </w:r>
      <w:r w:rsidRPr="00165887">
        <w:rPr>
          <w:rFonts w:ascii="Consolas" w:eastAsia="Times New Roman" w:hAnsi="Consolas" w:cs="Times New Roman"/>
          <w:color w:val="6A9955"/>
          <w:sz w:val="21"/>
          <w:szCs w:val="21"/>
        </w:rPr>
        <w:t xml:space="preserve"> for </w:t>
      </w:r>
      <w:proofErr w:type="gramStart"/>
      <w:r w:rsidRPr="00165887">
        <w:rPr>
          <w:rFonts w:ascii="Consolas" w:eastAsia="Times New Roman" w:hAnsi="Consolas" w:cs="Times New Roman"/>
          <w:color w:val="6A9955"/>
          <w:sz w:val="21"/>
          <w:szCs w:val="21"/>
        </w:rPr>
        <w:t>toupper()</w:t>
      </w:r>
      <w:proofErr w:type="gramEnd"/>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proofErr w:type="gramStart"/>
      <w:r w:rsidRPr="00165887">
        <w:rPr>
          <w:rFonts w:ascii="Consolas" w:eastAsia="Times New Roman" w:hAnsi="Consolas" w:cs="Times New Roman"/>
          <w:color w:val="77B7D7"/>
          <w:sz w:val="21"/>
          <w:szCs w:val="21"/>
        </w:rPr>
        <w:t>using</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77B7D7"/>
          <w:sz w:val="21"/>
          <w:szCs w:val="21"/>
        </w:rPr>
        <w:t>namespace</w:t>
      </w:r>
      <w:r w:rsidRPr="00165887">
        <w:rPr>
          <w:rFonts w:ascii="Consolas" w:eastAsia="Times New Roman" w:hAnsi="Consolas" w:cs="Times New Roman"/>
          <w:color w:val="FFFFFF"/>
          <w:sz w:val="21"/>
          <w:szCs w:val="21"/>
        </w:rPr>
        <w:t xml:space="preserve"> </w:t>
      </w:r>
      <w:proofErr w:type="spellStart"/>
      <w:r w:rsidRPr="00165887">
        <w:rPr>
          <w:rFonts w:ascii="Consolas" w:eastAsia="Times New Roman" w:hAnsi="Consolas" w:cs="Times New Roman"/>
          <w:color w:val="86D9CA"/>
          <w:sz w:val="21"/>
          <w:szCs w:val="21"/>
        </w:rPr>
        <w:t>std</w:t>
      </w:r>
      <w:proofErr w:type="spellEnd"/>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w:t>
      </w:r>
      <w:r w:rsidRPr="00165887">
        <w:rPr>
          <w:rFonts w:ascii="Consolas" w:eastAsia="Times New Roman" w:hAnsi="Consolas" w:cs="Times New Roman"/>
          <w:color w:val="6A9955"/>
          <w:sz w:val="21"/>
          <w:szCs w:val="21"/>
        </w:rPr>
        <w:t xml:space="preserve"> Abstract Base Class</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proofErr w:type="gramStart"/>
      <w:r w:rsidRPr="00165887">
        <w:rPr>
          <w:rFonts w:ascii="Consolas" w:eastAsia="Times New Roman" w:hAnsi="Consolas" w:cs="Times New Roman"/>
          <w:color w:val="77B7D7"/>
          <w:sz w:val="21"/>
          <w:szCs w:val="21"/>
        </w:rPr>
        <w:t>class</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86D9CA"/>
          <w:sz w:val="21"/>
          <w:szCs w:val="21"/>
        </w:rPr>
        <w:t>User</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proofErr w:type="gramStart"/>
      <w:r w:rsidRPr="00165887">
        <w:rPr>
          <w:rFonts w:ascii="Consolas" w:eastAsia="Times New Roman" w:hAnsi="Consolas" w:cs="Times New Roman"/>
          <w:color w:val="77B7D7"/>
          <w:sz w:val="21"/>
          <w:szCs w:val="21"/>
        </w:rPr>
        <w:t>public</w:t>
      </w:r>
      <w:proofErr w:type="gramEnd"/>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569CD6"/>
          <w:sz w:val="21"/>
          <w:szCs w:val="21"/>
        </w:rPr>
        <w:t>virtual</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77B7D7"/>
          <w:sz w:val="21"/>
          <w:szCs w:val="21"/>
        </w:rPr>
        <w:t>void</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86D9CA"/>
          <w:sz w:val="21"/>
          <w:szCs w:val="21"/>
        </w:rPr>
        <w:t>login</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C64640"/>
          <w:sz w:val="21"/>
          <w:szCs w:val="21"/>
        </w:rPr>
        <w:t>0</w:t>
      </w:r>
      <w:r w:rsidRPr="00165887">
        <w:rPr>
          <w:rFonts w:ascii="Consolas" w:eastAsia="Times New Roman" w:hAnsi="Consolas" w:cs="Times New Roman"/>
          <w:color w:val="FFFFFF"/>
          <w:sz w:val="21"/>
          <w:szCs w:val="21"/>
        </w:rPr>
        <w:t>;</w:t>
      </w:r>
      <w:r w:rsidRPr="00165887">
        <w:rPr>
          <w:rFonts w:ascii="Consolas" w:eastAsia="Times New Roman" w:hAnsi="Consolas" w:cs="Times New Roman"/>
          <w:color w:val="6A9955"/>
          <w:sz w:val="21"/>
          <w:szCs w:val="21"/>
        </w:rPr>
        <w:t xml:space="preserve"> </w:t>
      </w:r>
      <w:r w:rsidRPr="00165887">
        <w:rPr>
          <w:rFonts w:ascii="Consolas" w:eastAsia="Times New Roman" w:hAnsi="Consolas" w:cs="Times New Roman"/>
          <w:color w:val="FFFFFF"/>
          <w:sz w:val="21"/>
          <w:szCs w:val="21"/>
        </w:rPr>
        <w:t>//</w:t>
      </w:r>
      <w:r w:rsidRPr="00165887">
        <w:rPr>
          <w:rFonts w:ascii="Consolas" w:eastAsia="Times New Roman" w:hAnsi="Consolas" w:cs="Times New Roman"/>
          <w:color w:val="6A9955"/>
          <w:sz w:val="21"/>
          <w:szCs w:val="21"/>
        </w:rPr>
        <w:t xml:space="preserve"> pure virtual function</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w:t>
      </w:r>
      <w:r w:rsidRPr="00165887">
        <w:rPr>
          <w:rFonts w:ascii="Consolas" w:eastAsia="Times New Roman" w:hAnsi="Consolas" w:cs="Times New Roman"/>
          <w:color w:val="6A9955"/>
          <w:sz w:val="21"/>
          <w:szCs w:val="21"/>
        </w:rPr>
        <w:t xml:space="preserve"> Admin Class</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proofErr w:type="gramStart"/>
      <w:r w:rsidRPr="00165887">
        <w:rPr>
          <w:rFonts w:ascii="Consolas" w:eastAsia="Times New Roman" w:hAnsi="Consolas" w:cs="Times New Roman"/>
          <w:color w:val="77B7D7"/>
          <w:sz w:val="21"/>
          <w:szCs w:val="21"/>
        </w:rPr>
        <w:t>class</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86D9CA"/>
          <w:sz w:val="21"/>
          <w:szCs w:val="21"/>
        </w:rPr>
        <w:t>Admin</w:t>
      </w:r>
      <w:r w:rsidRPr="00165887">
        <w:rPr>
          <w:rFonts w:ascii="Consolas" w:eastAsia="Times New Roman" w:hAnsi="Consolas" w:cs="Times New Roman"/>
          <w:color w:val="FFFFFF"/>
          <w:sz w:val="21"/>
          <w:szCs w:val="21"/>
        </w:rPr>
        <w:t xml:space="preserve"> : </w:t>
      </w:r>
      <w:r w:rsidRPr="00165887">
        <w:rPr>
          <w:rFonts w:ascii="Consolas" w:eastAsia="Times New Roman" w:hAnsi="Consolas" w:cs="Times New Roman"/>
          <w:color w:val="77B7D7"/>
          <w:sz w:val="21"/>
          <w:szCs w:val="21"/>
        </w:rPr>
        <w:t>public</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86D9CA"/>
          <w:sz w:val="21"/>
          <w:szCs w:val="21"/>
        </w:rPr>
        <w:t>User</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proofErr w:type="gramStart"/>
      <w:r w:rsidRPr="00165887">
        <w:rPr>
          <w:rFonts w:ascii="Consolas" w:eastAsia="Times New Roman" w:hAnsi="Consolas" w:cs="Times New Roman"/>
          <w:color w:val="77B7D7"/>
          <w:sz w:val="21"/>
          <w:szCs w:val="21"/>
        </w:rPr>
        <w:t>public</w:t>
      </w:r>
      <w:proofErr w:type="gramEnd"/>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77B7D7"/>
          <w:sz w:val="21"/>
          <w:szCs w:val="21"/>
        </w:rPr>
        <w:t>void</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86D9CA"/>
          <w:sz w:val="21"/>
          <w:szCs w:val="21"/>
        </w:rPr>
        <w:t>login</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569CD6"/>
          <w:sz w:val="21"/>
          <w:szCs w:val="21"/>
        </w:rPr>
        <w:t>override</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FFFFFF"/>
          <w:sz w:val="21"/>
          <w:szCs w:val="21"/>
        </w:rPr>
        <w:t>string</w:t>
      </w:r>
      <w:proofErr w:type="gramEnd"/>
      <w:r w:rsidRPr="00165887">
        <w:rPr>
          <w:rFonts w:ascii="Consolas" w:eastAsia="Times New Roman" w:hAnsi="Consolas" w:cs="Times New Roman"/>
          <w:color w:val="FFFFFF"/>
          <w:sz w:val="21"/>
          <w:szCs w:val="21"/>
        </w:rPr>
        <w:t xml:space="preserve"> username, password;</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FFFFFF"/>
          <w:sz w:val="21"/>
          <w:szCs w:val="21"/>
        </w:rPr>
        <w:t>cout</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977CDC"/>
          <w:sz w:val="21"/>
          <w:szCs w:val="21"/>
        </w:rPr>
        <w:t xml:space="preserve">Enter Admin Username: </w:t>
      </w: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spellStart"/>
      <w:proofErr w:type="gramStart"/>
      <w:r w:rsidRPr="00165887">
        <w:rPr>
          <w:rFonts w:ascii="Consolas" w:eastAsia="Times New Roman" w:hAnsi="Consolas" w:cs="Times New Roman"/>
          <w:color w:val="FFFFFF"/>
          <w:sz w:val="21"/>
          <w:szCs w:val="21"/>
        </w:rPr>
        <w:t>cin</w:t>
      </w:r>
      <w:proofErr w:type="spellEnd"/>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&gt;&gt;</w:t>
      </w:r>
      <w:r w:rsidRPr="00165887">
        <w:rPr>
          <w:rFonts w:ascii="Consolas" w:eastAsia="Times New Roman" w:hAnsi="Consolas" w:cs="Times New Roman"/>
          <w:color w:val="FFFFFF"/>
          <w:sz w:val="21"/>
          <w:szCs w:val="21"/>
        </w:rPr>
        <w:t xml:space="preserve"> username;</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FFFFFF"/>
          <w:sz w:val="21"/>
          <w:szCs w:val="21"/>
        </w:rPr>
        <w:t>cout</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977CDC"/>
          <w:sz w:val="21"/>
          <w:szCs w:val="21"/>
        </w:rPr>
        <w:t xml:space="preserve">Enter Admin Password: </w:t>
      </w: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spellStart"/>
      <w:proofErr w:type="gramStart"/>
      <w:r w:rsidRPr="00165887">
        <w:rPr>
          <w:rFonts w:ascii="Consolas" w:eastAsia="Times New Roman" w:hAnsi="Consolas" w:cs="Times New Roman"/>
          <w:color w:val="FFFFFF"/>
          <w:sz w:val="21"/>
          <w:szCs w:val="21"/>
        </w:rPr>
        <w:t>cin</w:t>
      </w:r>
      <w:proofErr w:type="spellEnd"/>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&gt;&gt;</w:t>
      </w:r>
      <w:r w:rsidRPr="00165887">
        <w:rPr>
          <w:rFonts w:ascii="Consolas" w:eastAsia="Times New Roman" w:hAnsi="Consolas" w:cs="Times New Roman"/>
          <w:color w:val="FFFFFF"/>
          <w:sz w:val="21"/>
          <w:szCs w:val="21"/>
        </w:rPr>
        <w:t xml:space="preserve"> password;</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77B7D7"/>
          <w:sz w:val="21"/>
          <w:szCs w:val="21"/>
        </w:rPr>
        <w:t>if</w:t>
      </w:r>
      <w:proofErr w:type="gramEnd"/>
      <w:r w:rsidRPr="00165887">
        <w:rPr>
          <w:rFonts w:ascii="Consolas" w:eastAsia="Times New Roman" w:hAnsi="Consolas" w:cs="Times New Roman"/>
          <w:color w:val="FFFFFF"/>
          <w:sz w:val="21"/>
          <w:szCs w:val="21"/>
        </w:rPr>
        <w:t xml:space="preserve"> (username </w:t>
      </w:r>
      <w:r w:rsidRPr="00165887">
        <w:rPr>
          <w:rFonts w:ascii="Consolas" w:eastAsia="Times New Roman" w:hAnsi="Consolas" w:cs="Times New Roman"/>
          <w:color w:val="D4D4D4"/>
          <w:sz w:val="21"/>
          <w:szCs w:val="21"/>
        </w:rPr>
        <w:t>==</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977CDC"/>
          <w:sz w:val="21"/>
          <w:szCs w:val="21"/>
        </w:rPr>
        <w:t>admin</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&amp;&amp;</w:t>
      </w:r>
      <w:r w:rsidRPr="00165887">
        <w:rPr>
          <w:rFonts w:ascii="Consolas" w:eastAsia="Times New Roman" w:hAnsi="Consolas" w:cs="Times New Roman"/>
          <w:color w:val="FFFFFF"/>
          <w:sz w:val="21"/>
          <w:szCs w:val="21"/>
        </w:rPr>
        <w:t xml:space="preserve"> password </w:t>
      </w:r>
      <w:r w:rsidRPr="00165887">
        <w:rPr>
          <w:rFonts w:ascii="Consolas" w:eastAsia="Times New Roman" w:hAnsi="Consolas" w:cs="Times New Roman"/>
          <w:color w:val="D4D4D4"/>
          <w:sz w:val="21"/>
          <w:szCs w:val="21"/>
        </w:rPr>
        <w:t>==</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977CDC"/>
          <w:sz w:val="21"/>
          <w:szCs w:val="21"/>
        </w:rPr>
        <w:t>admin123</w:t>
      </w: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lastRenderedPageBreak/>
        <w:t>        {</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FFFFFF"/>
          <w:sz w:val="21"/>
          <w:szCs w:val="21"/>
        </w:rPr>
        <w:t>cout</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977CDC"/>
          <w:sz w:val="21"/>
          <w:szCs w:val="21"/>
        </w:rPr>
        <w:t>Admin logged in successfully.</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w:t>
      </w:r>
      <w:proofErr w:type="spellStart"/>
      <w:proofErr w:type="gramStart"/>
      <w:r w:rsidRPr="00165887">
        <w:rPr>
          <w:rFonts w:ascii="Consolas" w:eastAsia="Times New Roman" w:hAnsi="Consolas" w:cs="Times New Roman"/>
          <w:color w:val="FFFFFF"/>
          <w:sz w:val="21"/>
          <w:szCs w:val="21"/>
        </w:rPr>
        <w:t>endl</w:t>
      </w:r>
      <w:proofErr w:type="spellEnd"/>
      <w:proofErr w:type="gramEnd"/>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77B7D7"/>
          <w:sz w:val="21"/>
          <w:szCs w:val="21"/>
        </w:rPr>
        <w:t>else</w:t>
      </w:r>
      <w:proofErr w:type="gramEnd"/>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FFFFFF"/>
          <w:sz w:val="21"/>
          <w:szCs w:val="21"/>
        </w:rPr>
        <w:t>cout</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977CDC"/>
          <w:sz w:val="21"/>
          <w:szCs w:val="21"/>
        </w:rPr>
        <w:t>Invalid username or password</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w:t>
      </w:r>
      <w:proofErr w:type="spellStart"/>
      <w:r w:rsidRPr="00165887">
        <w:rPr>
          <w:rFonts w:ascii="Consolas" w:eastAsia="Times New Roman" w:hAnsi="Consolas" w:cs="Times New Roman"/>
          <w:color w:val="FFFFFF"/>
          <w:sz w:val="21"/>
          <w:szCs w:val="21"/>
        </w:rPr>
        <w:t>endl</w:t>
      </w:r>
      <w:proofErr w:type="spellEnd"/>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77B7D7"/>
          <w:sz w:val="21"/>
          <w:szCs w:val="21"/>
        </w:rPr>
        <w:t>return</w:t>
      </w:r>
      <w:proofErr w:type="gramEnd"/>
      <w:r w:rsidRPr="00165887">
        <w:rPr>
          <w:rFonts w:ascii="Consolas" w:eastAsia="Times New Roman" w:hAnsi="Consolas" w:cs="Times New Roman"/>
          <w:color w:val="FFFFFF"/>
          <w:sz w:val="21"/>
          <w:szCs w:val="21"/>
        </w:rPr>
        <w:t>;</w:t>
      </w:r>
      <w:r w:rsidRPr="00165887">
        <w:rPr>
          <w:rFonts w:ascii="Consolas" w:eastAsia="Times New Roman" w:hAnsi="Consolas" w:cs="Times New Roman"/>
          <w:color w:val="6A9955"/>
          <w:sz w:val="21"/>
          <w:szCs w:val="21"/>
        </w:rPr>
        <w:t xml:space="preserve"> </w:t>
      </w:r>
      <w:r w:rsidRPr="00165887">
        <w:rPr>
          <w:rFonts w:ascii="Consolas" w:eastAsia="Times New Roman" w:hAnsi="Consolas" w:cs="Times New Roman"/>
          <w:color w:val="FFFFFF"/>
          <w:sz w:val="21"/>
          <w:szCs w:val="21"/>
        </w:rPr>
        <w:t>//</w:t>
      </w:r>
      <w:r w:rsidRPr="00165887">
        <w:rPr>
          <w:rFonts w:ascii="Consolas" w:eastAsia="Times New Roman" w:hAnsi="Consolas" w:cs="Times New Roman"/>
          <w:color w:val="6A9955"/>
          <w:sz w:val="21"/>
          <w:szCs w:val="21"/>
        </w:rPr>
        <w:t xml:space="preserve"> Exit program if login fails</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77B7D7"/>
          <w:sz w:val="21"/>
          <w:szCs w:val="21"/>
        </w:rPr>
        <w:t>void</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86D9CA"/>
          <w:sz w:val="21"/>
          <w:szCs w:val="21"/>
        </w:rPr>
        <w:t>viewResults</w:t>
      </w: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spellStart"/>
      <w:proofErr w:type="gramStart"/>
      <w:r w:rsidRPr="00165887">
        <w:rPr>
          <w:rFonts w:ascii="Consolas" w:eastAsia="Times New Roman" w:hAnsi="Consolas" w:cs="Times New Roman"/>
          <w:color w:val="FFFFFF"/>
          <w:sz w:val="21"/>
          <w:szCs w:val="21"/>
        </w:rPr>
        <w:t>ifstream</w:t>
      </w:r>
      <w:proofErr w:type="spellEnd"/>
      <w:proofErr w:type="gramEnd"/>
      <w:r w:rsidRPr="00165887">
        <w:rPr>
          <w:rFonts w:ascii="Consolas" w:eastAsia="Times New Roman" w:hAnsi="Consolas" w:cs="Times New Roman"/>
          <w:color w:val="FFFFFF"/>
          <w:sz w:val="21"/>
          <w:szCs w:val="21"/>
        </w:rPr>
        <w:t xml:space="preserve"> </w:t>
      </w:r>
      <w:proofErr w:type="spellStart"/>
      <w:r w:rsidRPr="00165887">
        <w:rPr>
          <w:rFonts w:ascii="Consolas" w:eastAsia="Times New Roman" w:hAnsi="Consolas" w:cs="Times New Roman"/>
          <w:color w:val="86D9CA"/>
          <w:sz w:val="21"/>
          <w:szCs w:val="21"/>
        </w:rPr>
        <w:t>inFile</w:t>
      </w:r>
      <w:proofErr w:type="spellEnd"/>
      <w:r w:rsidRPr="00165887">
        <w:rPr>
          <w:rFonts w:ascii="Consolas" w:eastAsia="Times New Roman" w:hAnsi="Consolas" w:cs="Times New Roman"/>
          <w:color w:val="FFFFFF"/>
          <w:sz w:val="21"/>
          <w:szCs w:val="21"/>
        </w:rPr>
        <w:t>("</w:t>
      </w:r>
      <w:r w:rsidRPr="00165887">
        <w:rPr>
          <w:rFonts w:ascii="Consolas" w:eastAsia="Times New Roman" w:hAnsi="Consolas" w:cs="Times New Roman"/>
          <w:color w:val="977CDC"/>
          <w:sz w:val="21"/>
          <w:szCs w:val="21"/>
        </w:rPr>
        <w:t>data/score.txt</w:t>
      </w: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77B7D7"/>
          <w:sz w:val="21"/>
          <w:szCs w:val="21"/>
        </w:rPr>
        <w:t>if</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w:t>
      </w:r>
      <w:proofErr w:type="spellStart"/>
      <w:r w:rsidRPr="00165887">
        <w:rPr>
          <w:rFonts w:ascii="Consolas" w:eastAsia="Times New Roman" w:hAnsi="Consolas" w:cs="Times New Roman"/>
          <w:color w:val="FFFFFF"/>
          <w:sz w:val="21"/>
          <w:szCs w:val="21"/>
        </w:rPr>
        <w:t>inFile</w:t>
      </w:r>
      <w:proofErr w:type="spellEnd"/>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spellStart"/>
      <w:proofErr w:type="gramStart"/>
      <w:r w:rsidRPr="00165887">
        <w:rPr>
          <w:rFonts w:ascii="Consolas" w:eastAsia="Times New Roman" w:hAnsi="Consolas" w:cs="Times New Roman"/>
          <w:color w:val="FFFFFF"/>
          <w:sz w:val="21"/>
          <w:szCs w:val="21"/>
        </w:rPr>
        <w:t>cerr</w:t>
      </w:r>
      <w:proofErr w:type="spellEnd"/>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977CDC"/>
          <w:sz w:val="21"/>
          <w:szCs w:val="21"/>
        </w:rPr>
        <w:t>Error opening file for reading.</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w:t>
      </w:r>
      <w:proofErr w:type="spellStart"/>
      <w:proofErr w:type="gramStart"/>
      <w:r w:rsidRPr="00165887">
        <w:rPr>
          <w:rFonts w:ascii="Consolas" w:eastAsia="Times New Roman" w:hAnsi="Consolas" w:cs="Times New Roman"/>
          <w:color w:val="FFFFFF"/>
          <w:sz w:val="21"/>
          <w:szCs w:val="21"/>
        </w:rPr>
        <w:t>endl</w:t>
      </w:r>
      <w:proofErr w:type="spellEnd"/>
      <w:proofErr w:type="gramEnd"/>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77B7D7"/>
          <w:sz w:val="21"/>
          <w:szCs w:val="21"/>
        </w:rPr>
        <w:t>return</w:t>
      </w:r>
      <w:proofErr w:type="gramEnd"/>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FFFFFF"/>
          <w:sz w:val="21"/>
          <w:szCs w:val="21"/>
        </w:rPr>
        <w:t>string</w:t>
      </w:r>
      <w:proofErr w:type="gramEnd"/>
      <w:r w:rsidRPr="00165887">
        <w:rPr>
          <w:rFonts w:ascii="Consolas" w:eastAsia="Times New Roman" w:hAnsi="Consolas" w:cs="Times New Roman"/>
          <w:color w:val="FFFFFF"/>
          <w:sz w:val="21"/>
          <w:szCs w:val="21"/>
        </w:rPr>
        <w:t xml:space="preserve"> line;</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FFFFFF"/>
          <w:sz w:val="21"/>
          <w:szCs w:val="21"/>
        </w:rPr>
        <w:t>cout</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977CDC"/>
          <w:sz w:val="21"/>
          <w:szCs w:val="21"/>
        </w:rPr>
        <w:t>Results:</w:t>
      </w:r>
      <w:r w:rsidRPr="00165887">
        <w:rPr>
          <w:rFonts w:ascii="Consolas" w:eastAsia="Times New Roman" w:hAnsi="Consolas" w:cs="Times New Roman"/>
          <w:color w:val="D7BA7D"/>
          <w:sz w:val="21"/>
          <w:szCs w:val="21"/>
        </w:rPr>
        <w:t>\n</w:t>
      </w: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77B7D7"/>
          <w:sz w:val="21"/>
          <w:szCs w:val="21"/>
        </w:rPr>
        <w:t>while</w:t>
      </w:r>
      <w:proofErr w:type="gramEnd"/>
      <w:r w:rsidRPr="00165887">
        <w:rPr>
          <w:rFonts w:ascii="Consolas" w:eastAsia="Times New Roman" w:hAnsi="Consolas" w:cs="Times New Roman"/>
          <w:color w:val="FFFFFF"/>
          <w:sz w:val="21"/>
          <w:szCs w:val="21"/>
        </w:rPr>
        <w:t xml:space="preserve"> (</w:t>
      </w:r>
      <w:proofErr w:type="spellStart"/>
      <w:r w:rsidRPr="00165887">
        <w:rPr>
          <w:rFonts w:ascii="Consolas" w:eastAsia="Times New Roman" w:hAnsi="Consolas" w:cs="Times New Roman"/>
          <w:color w:val="86D9CA"/>
          <w:sz w:val="21"/>
          <w:szCs w:val="21"/>
        </w:rPr>
        <w:t>getline</w:t>
      </w:r>
      <w:proofErr w:type="spellEnd"/>
      <w:r w:rsidRPr="00165887">
        <w:rPr>
          <w:rFonts w:ascii="Consolas" w:eastAsia="Times New Roman" w:hAnsi="Consolas" w:cs="Times New Roman"/>
          <w:color w:val="FFFFFF"/>
          <w:sz w:val="21"/>
          <w:szCs w:val="21"/>
        </w:rPr>
        <w:t>(</w:t>
      </w:r>
      <w:proofErr w:type="spellStart"/>
      <w:r w:rsidRPr="00165887">
        <w:rPr>
          <w:rFonts w:ascii="Consolas" w:eastAsia="Times New Roman" w:hAnsi="Consolas" w:cs="Times New Roman"/>
          <w:color w:val="FFFFFF"/>
          <w:sz w:val="21"/>
          <w:szCs w:val="21"/>
        </w:rPr>
        <w:t>inFile</w:t>
      </w:r>
      <w:proofErr w:type="spellEnd"/>
      <w:r w:rsidRPr="00165887">
        <w:rPr>
          <w:rFonts w:ascii="Consolas" w:eastAsia="Times New Roman" w:hAnsi="Consolas" w:cs="Times New Roman"/>
          <w:color w:val="FFFFFF"/>
          <w:sz w:val="21"/>
          <w:szCs w:val="21"/>
        </w:rPr>
        <w:t>, line, '</w:t>
      </w:r>
      <w:r w:rsidRPr="00165887">
        <w:rPr>
          <w:rFonts w:ascii="Consolas" w:eastAsia="Times New Roman" w:hAnsi="Consolas" w:cs="Times New Roman"/>
          <w:color w:val="977CDC"/>
          <w:sz w:val="21"/>
          <w:szCs w:val="21"/>
        </w:rPr>
        <w:t>.</w:t>
      </w: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FFFFFF"/>
          <w:sz w:val="21"/>
          <w:szCs w:val="21"/>
        </w:rPr>
        <w:t>cout</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line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w:t>
      </w:r>
      <w:proofErr w:type="spellStart"/>
      <w:r w:rsidRPr="00165887">
        <w:rPr>
          <w:rFonts w:ascii="Consolas" w:eastAsia="Times New Roman" w:hAnsi="Consolas" w:cs="Times New Roman"/>
          <w:color w:val="FFFFFF"/>
          <w:sz w:val="21"/>
          <w:szCs w:val="21"/>
        </w:rPr>
        <w:t>endl</w:t>
      </w:r>
      <w:proofErr w:type="spellEnd"/>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FFFFFF"/>
          <w:sz w:val="21"/>
          <w:szCs w:val="21"/>
        </w:rPr>
        <w:t>cout</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977CDC"/>
          <w:sz w:val="21"/>
          <w:szCs w:val="21"/>
        </w:rPr>
        <w:t>-------------------</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w:t>
      </w:r>
      <w:proofErr w:type="spellStart"/>
      <w:r w:rsidRPr="00165887">
        <w:rPr>
          <w:rFonts w:ascii="Consolas" w:eastAsia="Times New Roman" w:hAnsi="Consolas" w:cs="Times New Roman"/>
          <w:color w:val="FFFFFF"/>
          <w:sz w:val="21"/>
          <w:szCs w:val="21"/>
        </w:rPr>
        <w:t>endl</w:t>
      </w:r>
      <w:proofErr w:type="spellEnd"/>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w:t>
      </w:r>
      <w:r w:rsidRPr="00165887">
        <w:rPr>
          <w:rFonts w:ascii="Consolas" w:eastAsia="Times New Roman" w:hAnsi="Consolas" w:cs="Times New Roman"/>
          <w:color w:val="6A9955"/>
          <w:sz w:val="21"/>
          <w:szCs w:val="21"/>
        </w:rPr>
        <w:t xml:space="preserve"> Student Class</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proofErr w:type="gramStart"/>
      <w:r w:rsidRPr="00165887">
        <w:rPr>
          <w:rFonts w:ascii="Consolas" w:eastAsia="Times New Roman" w:hAnsi="Consolas" w:cs="Times New Roman"/>
          <w:color w:val="77B7D7"/>
          <w:sz w:val="21"/>
          <w:szCs w:val="21"/>
        </w:rPr>
        <w:t>class</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86D9CA"/>
          <w:sz w:val="21"/>
          <w:szCs w:val="21"/>
        </w:rPr>
        <w:t>Student</w:t>
      </w:r>
      <w:r w:rsidRPr="00165887">
        <w:rPr>
          <w:rFonts w:ascii="Consolas" w:eastAsia="Times New Roman" w:hAnsi="Consolas" w:cs="Times New Roman"/>
          <w:color w:val="FFFFFF"/>
          <w:sz w:val="21"/>
          <w:szCs w:val="21"/>
        </w:rPr>
        <w:t xml:space="preserve"> : </w:t>
      </w:r>
      <w:r w:rsidRPr="00165887">
        <w:rPr>
          <w:rFonts w:ascii="Consolas" w:eastAsia="Times New Roman" w:hAnsi="Consolas" w:cs="Times New Roman"/>
          <w:color w:val="77B7D7"/>
          <w:sz w:val="21"/>
          <w:szCs w:val="21"/>
        </w:rPr>
        <w:t>public</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86D9CA"/>
          <w:sz w:val="21"/>
          <w:szCs w:val="21"/>
        </w:rPr>
        <w:t>User</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proofErr w:type="gramStart"/>
      <w:r w:rsidRPr="00165887">
        <w:rPr>
          <w:rFonts w:ascii="Consolas" w:eastAsia="Times New Roman" w:hAnsi="Consolas" w:cs="Times New Roman"/>
          <w:color w:val="77B7D7"/>
          <w:sz w:val="21"/>
          <w:szCs w:val="21"/>
        </w:rPr>
        <w:t>public</w:t>
      </w:r>
      <w:proofErr w:type="gramEnd"/>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FFFFFF"/>
          <w:sz w:val="21"/>
          <w:szCs w:val="21"/>
        </w:rPr>
        <w:t>string</w:t>
      </w:r>
      <w:proofErr w:type="gramEnd"/>
      <w:r w:rsidRPr="00165887">
        <w:rPr>
          <w:rFonts w:ascii="Consolas" w:eastAsia="Times New Roman" w:hAnsi="Consolas" w:cs="Times New Roman"/>
          <w:color w:val="FFFFFF"/>
          <w:sz w:val="21"/>
          <w:szCs w:val="21"/>
        </w:rPr>
        <w:t xml:space="preserve"> name;</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86D9CA"/>
          <w:sz w:val="21"/>
          <w:szCs w:val="21"/>
        </w:rPr>
        <w:t>Student</w:t>
      </w:r>
      <w:r w:rsidRPr="00165887">
        <w:rPr>
          <w:rFonts w:ascii="Consolas" w:eastAsia="Times New Roman" w:hAnsi="Consolas" w:cs="Times New Roman"/>
          <w:color w:val="FFFFFF"/>
          <w:sz w:val="21"/>
          <w:szCs w:val="21"/>
        </w:rPr>
        <w:t>(</w:t>
      </w:r>
      <w:proofErr w:type="gramEnd"/>
      <w:r w:rsidRPr="00165887">
        <w:rPr>
          <w:rFonts w:ascii="Consolas" w:eastAsia="Times New Roman" w:hAnsi="Consolas" w:cs="Times New Roman"/>
          <w:color w:val="FFFFFF"/>
          <w:sz w:val="21"/>
          <w:szCs w:val="21"/>
        </w:rPr>
        <w:t>) {}</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86D9CA"/>
          <w:sz w:val="21"/>
          <w:szCs w:val="21"/>
        </w:rPr>
        <w:t>Student</w:t>
      </w:r>
      <w:r w:rsidRPr="00165887">
        <w:rPr>
          <w:rFonts w:ascii="Consolas" w:eastAsia="Times New Roman" w:hAnsi="Consolas" w:cs="Times New Roman"/>
          <w:color w:val="FFFFFF"/>
          <w:sz w:val="21"/>
          <w:szCs w:val="21"/>
        </w:rPr>
        <w:t>(</w:t>
      </w:r>
      <w:proofErr w:type="gramEnd"/>
      <w:r w:rsidRPr="00165887">
        <w:rPr>
          <w:rFonts w:ascii="Consolas" w:eastAsia="Times New Roman" w:hAnsi="Consolas" w:cs="Times New Roman"/>
          <w:color w:val="86D9CA"/>
          <w:sz w:val="21"/>
          <w:szCs w:val="21"/>
        </w:rPr>
        <w:t>string</w:t>
      </w:r>
      <w:r w:rsidRPr="00165887">
        <w:rPr>
          <w:rFonts w:ascii="Consolas" w:eastAsia="Times New Roman" w:hAnsi="Consolas" w:cs="Times New Roman"/>
          <w:color w:val="FFFFFF"/>
          <w:sz w:val="21"/>
          <w:szCs w:val="21"/>
        </w:rPr>
        <w:t xml:space="preserve"> n) : </w:t>
      </w:r>
      <w:r w:rsidRPr="00165887">
        <w:rPr>
          <w:rFonts w:ascii="Consolas" w:eastAsia="Times New Roman" w:hAnsi="Consolas" w:cs="Times New Roman"/>
          <w:color w:val="86D9CA"/>
          <w:sz w:val="21"/>
          <w:szCs w:val="21"/>
        </w:rPr>
        <w:t>name</w:t>
      </w:r>
      <w:r w:rsidRPr="00165887">
        <w:rPr>
          <w:rFonts w:ascii="Consolas" w:eastAsia="Times New Roman" w:hAnsi="Consolas" w:cs="Times New Roman"/>
          <w:color w:val="FFFFFF"/>
          <w:sz w:val="21"/>
          <w:szCs w:val="21"/>
        </w:rPr>
        <w:t>(n) {}</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77B7D7"/>
          <w:sz w:val="21"/>
          <w:szCs w:val="21"/>
        </w:rPr>
        <w:t>void</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86D9CA"/>
          <w:sz w:val="21"/>
          <w:szCs w:val="21"/>
        </w:rPr>
        <w:t>login</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569CD6"/>
          <w:sz w:val="21"/>
          <w:szCs w:val="21"/>
        </w:rPr>
        <w:t>override</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FFFFFF"/>
          <w:sz w:val="21"/>
          <w:szCs w:val="21"/>
        </w:rPr>
        <w:t>cout</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977CDC"/>
          <w:sz w:val="21"/>
          <w:szCs w:val="21"/>
        </w:rPr>
        <w:t xml:space="preserve">Student </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name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977CDC"/>
          <w:sz w:val="21"/>
          <w:szCs w:val="21"/>
        </w:rPr>
        <w:t xml:space="preserve"> logged in.</w:t>
      </w:r>
      <w:r w:rsidRPr="00165887">
        <w:rPr>
          <w:rFonts w:ascii="Consolas" w:eastAsia="Times New Roman" w:hAnsi="Consolas" w:cs="Times New Roman"/>
          <w:color w:val="D7BA7D"/>
          <w:sz w:val="21"/>
          <w:szCs w:val="21"/>
        </w:rPr>
        <w:t>\n</w:t>
      </w: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77B7D7"/>
          <w:sz w:val="21"/>
          <w:szCs w:val="21"/>
        </w:rPr>
        <w:t>void</w:t>
      </w:r>
      <w:proofErr w:type="gramEnd"/>
      <w:r w:rsidRPr="00165887">
        <w:rPr>
          <w:rFonts w:ascii="Consolas" w:eastAsia="Times New Roman" w:hAnsi="Consolas" w:cs="Times New Roman"/>
          <w:color w:val="FFFFFF"/>
          <w:sz w:val="21"/>
          <w:szCs w:val="21"/>
        </w:rPr>
        <w:t xml:space="preserve"> </w:t>
      </w:r>
      <w:proofErr w:type="spellStart"/>
      <w:r w:rsidRPr="00165887">
        <w:rPr>
          <w:rFonts w:ascii="Consolas" w:eastAsia="Times New Roman" w:hAnsi="Consolas" w:cs="Times New Roman"/>
          <w:color w:val="86D9CA"/>
          <w:sz w:val="21"/>
          <w:szCs w:val="21"/>
        </w:rPr>
        <w:t>inputAndLogin</w:t>
      </w:r>
      <w:proofErr w:type="spellEnd"/>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FFFFFF"/>
          <w:sz w:val="21"/>
          <w:szCs w:val="21"/>
        </w:rPr>
        <w:t>cout</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977CDC"/>
          <w:sz w:val="21"/>
          <w:szCs w:val="21"/>
        </w:rPr>
        <w:t xml:space="preserve">Enter your name (single word): </w:t>
      </w: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spellStart"/>
      <w:proofErr w:type="gramStart"/>
      <w:r w:rsidRPr="00165887">
        <w:rPr>
          <w:rFonts w:ascii="Consolas" w:eastAsia="Times New Roman" w:hAnsi="Consolas" w:cs="Times New Roman"/>
          <w:color w:val="FFFFFF"/>
          <w:sz w:val="21"/>
          <w:szCs w:val="21"/>
        </w:rPr>
        <w:t>cin.</w:t>
      </w:r>
      <w:r w:rsidRPr="00165887">
        <w:rPr>
          <w:rFonts w:ascii="Consolas" w:eastAsia="Times New Roman" w:hAnsi="Consolas" w:cs="Times New Roman"/>
          <w:color w:val="86D9CA"/>
          <w:sz w:val="21"/>
          <w:szCs w:val="21"/>
        </w:rPr>
        <w:t>ignore</w:t>
      </w:r>
      <w:proofErr w:type="spellEnd"/>
      <w:r w:rsidRPr="00165887">
        <w:rPr>
          <w:rFonts w:ascii="Consolas" w:eastAsia="Times New Roman" w:hAnsi="Consolas" w:cs="Times New Roman"/>
          <w:color w:val="FFFFFF"/>
          <w:sz w:val="21"/>
          <w:szCs w:val="21"/>
        </w:rPr>
        <w:t>(</w:t>
      </w:r>
      <w:proofErr w:type="gramEnd"/>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spellStart"/>
      <w:proofErr w:type="gramStart"/>
      <w:r w:rsidRPr="00165887">
        <w:rPr>
          <w:rFonts w:ascii="Consolas" w:eastAsia="Times New Roman" w:hAnsi="Consolas" w:cs="Times New Roman"/>
          <w:color w:val="86D9CA"/>
          <w:sz w:val="21"/>
          <w:szCs w:val="21"/>
        </w:rPr>
        <w:t>getline</w:t>
      </w:r>
      <w:proofErr w:type="spellEnd"/>
      <w:r w:rsidRPr="00165887">
        <w:rPr>
          <w:rFonts w:ascii="Consolas" w:eastAsia="Times New Roman" w:hAnsi="Consolas" w:cs="Times New Roman"/>
          <w:color w:val="FFFFFF"/>
          <w:sz w:val="21"/>
          <w:szCs w:val="21"/>
        </w:rPr>
        <w:t>(</w:t>
      </w:r>
      <w:proofErr w:type="spellStart"/>
      <w:proofErr w:type="gramEnd"/>
      <w:r w:rsidRPr="00165887">
        <w:rPr>
          <w:rFonts w:ascii="Consolas" w:eastAsia="Times New Roman" w:hAnsi="Consolas" w:cs="Times New Roman"/>
          <w:color w:val="FFFFFF"/>
          <w:sz w:val="21"/>
          <w:szCs w:val="21"/>
        </w:rPr>
        <w:t>cin</w:t>
      </w:r>
      <w:proofErr w:type="spellEnd"/>
      <w:r w:rsidRPr="00165887">
        <w:rPr>
          <w:rFonts w:ascii="Consolas" w:eastAsia="Times New Roman" w:hAnsi="Consolas" w:cs="Times New Roman"/>
          <w:color w:val="FFFFFF"/>
          <w:sz w:val="21"/>
          <w:szCs w:val="21"/>
        </w:rPr>
        <w:t>, name);</w:t>
      </w:r>
      <w:r w:rsidRPr="00165887">
        <w:rPr>
          <w:rFonts w:ascii="Consolas" w:eastAsia="Times New Roman" w:hAnsi="Consolas" w:cs="Times New Roman"/>
          <w:color w:val="6A9955"/>
          <w:sz w:val="21"/>
          <w:szCs w:val="21"/>
        </w:rPr>
        <w:t xml:space="preserve"> </w:t>
      </w:r>
      <w:r w:rsidRPr="00165887">
        <w:rPr>
          <w:rFonts w:ascii="Consolas" w:eastAsia="Times New Roman" w:hAnsi="Consolas" w:cs="Times New Roman"/>
          <w:color w:val="FFFFFF"/>
          <w:sz w:val="21"/>
          <w:szCs w:val="21"/>
        </w:rPr>
        <w:t>//</w:t>
      </w:r>
      <w:r w:rsidRPr="00165887">
        <w:rPr>
          <w:rFonts w:ascii="Consolas" w:eastAsia="Times New Roman" w:hAnsi="Consolas" w:cs="Times New Roman"/>
          <w:color w:val="6A9955"/>
          <w:sz w:val="21"/>
          <w:szCs w:val="21"/>
        </w:rPr>
        <w:t xml:space="preserve"> Use </w:t>
      </w:r>
      <w:proofErr w:type="spellStart"/>
      <w:r w:rsidRPr="00165887">
        <w:rPr>
          <w:rFonts w:ascii="Consolas" w:eastAsia="Times New Roman" w:hAnsi="Consolas" w:cs="Times New Roman"/>
          <w:color w:val="6A9955"/>
          <w:sz w:val="21"/>
          <w:szCs w:val="21"/>
        </w:rPr>
        <w:t>getline</w:t>
      </w:r>
      <w:proofErr w:type="spellEnd"/>
      <w:r w:rsidRPr="00165887">
        <w:rPr>
          <w:rFonts w:ascii="Consolas" w:eastAsia="Times New Roman" w:hAnsi="Consolas" w:cs="Times New Roman"/>
          <w:color w:val="6A9955"/>
          <w:sz w:val="21"/>
          <w:szCs w:val="21"/>
        </w:rPr>
        <w:t xml:space="preserve"> to allow spaces</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86D9CA"/>
          <w:sz w:val="21"/>
          <w:szCs w:val="21"/>
        </w:rPr>
        <w:t>login</w:t>
      </w:r>
      <w:r w:rsidRPr="00165887">
        <w:rPr>
          <w:rFonts w:ascii="Consolas" w:eastAsia="Times New Roman" w:hAnsi="Consolas" w:cs="Times New Roman"/>
          <w:color w:val="FFFFFF"/>
          <w:sz w:val="21"/>
          <w:szCs w:val="21"/>
        </w:rPr>
        <w:t>(</w:t>
      </w:r>
      <w:proofErr w:type="gramEnd"/>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lastRenderedPageBreak/>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w:t>
      </w:r>
      <w:r w:rsidRPr="00165887">
        <w:rPr>
          <w:rFonts w:ascii="Consolas" w:eastAsia="Times New Roman" w:hAnsi="Consolas" w:cs="Times New Roman"/>
          <w:color w:val="6A9955"/>
          <w:sz w:val="21"/>
          <w:szCs w:val="21"/>
        </w:rPr>
        <w:t xml:space="preserve"> Abstract Base Question Class</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proofErr w:type="gramStart"/>
      <w:r w:rsidRPr="00165887">
        <w:rPr>
          <w:rFonts w:ascii="Consolas" w:eastAsia="Times New Roman" w:hAnsi="Consolas" w:cs="Times New Roman"/>
          <w:color w:val="77B7D7"/>
          <w:sz w:val="21"/>
          <w:szCs w:val="21"/>
        </w:rPr>
        <w:t>class</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86D9CA"/>
          <w:sz w:val="21"/>
          <w:szCs w:val="21"/>
        </w:rPr>
        <w:t>Question</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proofErr w:type="gramStart"/>
      <w:r w:rsidRPr="00165887">
        <w:rPr>
          <w:rFonts w:ascii="Consolas" w:eastAsia="Times New Roman" w:hAnsi="Consolas" w:cs="Times New Roman"/>
          <w:color w:val="77B7D7"/>
          <w:sz w:val="21"/>
          <w:szCs w:val="21"/>
        </w:rPr>
        <w:t>public</w:t>
      </w:r>
      <w:proofErr w:type="gramEnd"/>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569CD6"/>
          <w:sz w:val="21"/>
          <w:szCs w:val="21"/>
        </w:rPr>
        <w:t>virtual</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77B7D7"/>
          <w:sz w:val="21"/>
          <w:szCs w:val="21"/>
        </w:rPr>
        <w:t>void</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86D9CA"/>
          <w:sz w:val="21"/>
          <w:szCs w:val="21"/>
        </w:rPr>
        <w:t>ask</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C64640"/>
          <w:sz w:val="21"/>
          <w:szCs w:val="21"/>
        </w:rPr>
        <w:t>0</w:t>
      </w: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569CD6"/>
          <w:sz w:val="21"/>
          <w:szCs w:val="21"/>
        </w:rPr>
        <w:t>virtual</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77B7D7"/>
          <w:sz w:val="21"/>
          <w:szCs w:val="21"/>
        </w:rPr>
        <w:t>char</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86D9CA"/>
          <w:sz w:val="21"/>
          <w:szCs w:val="21"/>
        </w:rPr>
        <w:t>getCorrectAnswer</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C64640"/>
          <w:sz w:val="21"/>
          <w:szCs w:val="21"/>
        </w:rPr>
        <w:t>0</w:t>
      </w: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569CD6"/>
          <w:sz w:val="21"/>
          <w:szCs w:val="21"/>
        </w:rPr>
        <w:t>virtual</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86D9CA"/>
          <w:sz w:val="21"/>
          <w:szCs w:val="21"/>
        </w:rPr>
        <w:t>~Question</w:t>
      </w:r>
      <w:r w:rsidRPr="00165887">
        <w:rPr>
          <w:rFonts w:ascii="Consolas" w:eastAsia="Times New Roman" w:hAnsi="Consolas" w:cs="Times New Roman"/>
          <w:color w:val="FFFFFF"/>
          <w:sz w:val="21"/>
          <w:szCs w:val="21"/>
        </w:rPr>
        <w:t>() {}</w:t>
      </w:r>
      <w:r w:rsidRPr="00165887">
        <w:rPr>
          <w:rFonts w:ascii="Consolas" w:eastAsia="Times New Roman" w:hAnsi="Consolas" w:cs="Times New Roman"/>
          <w:color w:val="6A9955"/>
          <w:sz w:val="21"/>
          <w:szCs w:val="21"/>
        </w:rPr>
        <w:t xml:space="preserve"> </w:t>
      </w:r>
      <w:r w:rsidRPr="00165887">
        <w:rPr>
          <w:rFonts w:ascii="Consolas" w:eastAsia="Times New Roman" w:hAnsi="Consolas" w:cs="Times New Roman"/>
          <w:color w:val="FFFFFF"/>
          <w:sz w:val="21"/>
          <w:szCs w:val="21"/>
        </w:rPr>
        <w:t>//</w:t>
      </w:r>
      <w:r w:rsidRPr="00165887">
        <w:rPr>
          <w:rFonts w:ascii="Consolas" w:eastAsia="Times New Roman" w:hAnsi="Consolas" w:cs="Times New Roman"/>
          <w:color w:val="6A9955"/>
          <w:sz w:val="21"/>
          <w:szCs w:val="21"/>
        </w:rPr>
        <w:t xml:space="preserve"> Virtual destructor</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w:t>
      </w:r>
      <w:r w:rsidRPr="00165887">
        <w:rPr>
          <w:rFonts w:ascii="Consolas" w:eastAsia="Times New Roman" w:hAnsi="Consolas" w:cs="Times New Roman"/>
          <w:color w:val="6A9955"/>
          <w:sz w:val="21"/>
          <w:szCs w:val="21"/>
        </w:rPr>
        <w:t xml:space="preserve"> MCQ Class, Derived from Question</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proofErr w:type="gramStart"/>
      <w:r w:rsidRPr="00165887">
        <w:rPr>
          <w:rFonts w:ascii="Consolas" w:eastAsia="Times New Roman" w:hAnsi="Consolas" w:cs="Times New Roman"/>
          <w:color w:val="77B7D7"/>
          <w:sz w:val="21"/>
          <w:szCs w:val="21"/>
        </w:rPr>
        <w:t>class</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86D9CA"/>
          <w:sz w:val="21"/>
          <w:szCs w:val="21"/>
        </w:rPr>
        <w:t>MCQ</w:t>
      </w:r>
      <w:r w:rsidRPr="00165887">
        <w:rPr>
          <w:rFonts w:ascii="Consolas" w:eastAsia="Times New Roman" w:hAnsi="Consolas" w:cs="Times New Roman"/>
          <w:color w:val="FFFFFF"/>
          <w:sz w:val="21"/>
          <w:szCs w:val="21"/>
        </w:rPr>
        <w:t xml:space="preserve"> : </w:t>
      </w:r>
      <w:r w:rsidRPr="00165887">
        <w:rPr>
          <w:rFonts w:ascii="Consolas" w:eastAsia="Times New Roman" w:hAnsi="Consolas" w:cs="Times New Roman"/>
          <w:color w:val="77B7D7"/>
          <w:sz w:val="21"/>
          <w:szCs w:val="21"/>
        </w:rPr>
        <w:t>public</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86D9CA"/>
          <w:sz w:val="21"/>
          <w:szCs w:val="21"/>
        </w:rPr>
        <w:t>Question</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FFFFFF"/>
          <w:sz w:val="21"/>
          <w:szCs w:val="21"/>
        </w:rPr>
        <w:t>string</w:t>
      </w:r>
      <w:proofErr w:type="gramEnd"/>
      <w:r w:rsidRPr="00165887">
        <w:rPr>
          <w:rFonts w:ascii="Consolas" w:eastAsia="Times New Roman" w:hAnsi="Consolas" w:cs="Times New Roman"/>
          <w:color w:val="FFFFFF"/>
          <w:sz w:val="21"/>
          <w:szCs w:val="21"/>
        </w:rPr>
        <w:t xml:space="preserve"> text;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77B7D7"/>
          <w:sz w:val="21"/>
          <w:szCs w:val="21"/>
        </w:rPr>
        <w:t>char</w:t>
      </w:r>
      <w:proofErr w:type="gramEnd"/>
      <w:r w:rsidRPr="00165887">
        <w:rPr>
          <w:rFonts w:ascii="Consolas" w:eastAsia="Times New Roman" w:hAnsi="Consolas" w:cs="Times New Roman"/>
          <w:color w:val="FFFFFF"/>
          <w:sz w:val="21"/>
          <w:szCs w:val="21"/>
        </w:rPr>
        <w:t xml:space="preserve"> </w:t>
      </w:r>
      <w:proofErr w:type="spellStart"/>
      <w:r w:rsidRPr="00165887">
        <w:rPr>
          <w:rFonts w:ascii="Consolas" w:eastAsia="Times New Roman" w:hAnsi="Consolas" w:cs="Times New Roman"/>
          <w:color w:val="FFFFFF"/>
          <w:sz w:val="21"/>
          <w:szCs w:val="21"/>
        </w:rPr>
        <w:t>correctOption</w:t>
      </w:r>
      <w:proofErr w:type="spellEnd"/>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proofErr w:type="gramStart"/>
      <w:r w:rsidRPr="00165887">
        <w:rPr>
          <w:rFonts w:ascii="Consolas" w:eastAsia="Times New Roman" w:hAnsi="Consolas" w:cs="Times New Roman"/>
          <w:color w:val="77B7D7"/>
          <w:sz w:val="21"/>
          <w:szCs w:val="21"/>
        </w:rPr>
        <w:t>public</w:t>
      </w:r>
      <w:proofErr w:type="gramEnd"/>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86D9CA"/>
          <w:sz w:val="21"/>
          <w:szCs w:val="21"/>
        </w:rPr>
        <w:t>MCQ</w:t>
      </w:r>
      <w:r w:rsidRPr="00165887">
        <w:rPr>
          <w:rFonts w:ascii="Consolas" w:eastAsia="Times New Roman" w:hAnsi="Consolas" w:cs="Times New Roman"/>
          <w:color w:val="FFFFFF"/>
          <w:sz w:val="21"/>
          <w:szCs w:val="21"/>
        </w:rPr>
        <w:t>(</w:t>
      </w:r>
      <w:proofErr w:type="gramEnd"/>
      <w:r w:rsidRPr="00165887">
        <w:rPr>
          <w:rFonts w:ascii="Consolas" w:eastAsia="Times New Roman" w:hAnsi="Consolas" w:cs="Times New Roman"/>
          <w:color w:val="86D9CA"/>
          <w:sz w:val="21"/>
          <w:szCs w:val="21"/>
        </w:rPr>
        <w:t>string</w:t>
      </w:r>
      <w:r w:rsidRPr="00165887">
        <w:rPr>
          <w:rFonts w:ascii="Consolas" w:eastAsia="Times New Roman" w:hAnsi="Consolas" w:cs="Times New Roman"/>
          <w:color w:val="FFFFFF"/>
          <w:sz w:val="21"/>
          <w:szCs w:val="21"/>
        </w:rPr>
        <w:t xml:space="preserve"> t, </w:t>
      </w:r>
      <w:r w:rsidRPr="00165887">
        <w:rPr>
          <w:rFonts w:ascii="Consolas" w:eastAsia="Times New Roman" w:hAnsi="Consolas" w:cs="Times New Roman"/>
          <w:color w:val="77B7D7"/>
          <w:sz w:val="21"/>
          <w:szCs w:val="21"/>
        </w:rPr>
        <w:t>char</w:t>
      </w:r>
      <w:r w:rsidRPr="00165887">
        <w:rPr>
          <w:rFonts w:ascii="Consolas" w:eastAsia="Times New Roman" w:hAnsi="Consolas" w:cs="Times New Roman"/>
          <w:color w:val="FFFFFF"/>
          <w:sz w:val="21"/>
          <w:szCs w:val="21"/>
        </w:rPr>
        <w:t xml:space="preserve"> c) : </w:t>
      </w:r>
      <w:r w:rsidRPr="00165887">
        <w:rPr>
          <w:rFonts w:ascii="Consolas" w:eastAsia="Times New Roman" w:hAnsi="Consolas" w:cs="Times New Roman"/>
          <w:color w:val="86D9CA"/>
          <w:sz w:val="21"/>
          <w:szCs w:val="21"/>
        </w:rPr>
        <w:t>text</w:t>
      </w:r>
      <w:r w:rsidRPr="00165887">
        <w:rPr>
          <w:rFonts w:ascii="Consolas" w:eastAsia="Times New Roman" w:hAnsi="Consolas" w:cs="Times New Roman"/>
          <w:color w:val="FFFFFF"/>
          <w:sz w:val="21"/>
          <w:szCs w:val="21"/>
        </w:rPr>
        <w:t xml:space="preserve">(t), </w:t>
      </w:r>
      <w:proofErr w:type="spellStart"/>
      <w:r w:rsidRPr="00165887">
        <w:rPr>
          <w:rFonts w:ascii="Consolas" w:eastAsia="Times New Roman" w:hAnsi="Consolas" w:cs="Times New Roman"/>
          <w:color w:val="86D9CA"/>
          <w:sz w:val="21"/>
          <w:szCs w:val="21"/>
        </w:rPr>
        <w:t>correctOption</w:t>
      </w:r>
      <w:proofErr w:type="spellEnd"/>
      <w:r w:rsidRPr="00165887">
        <w:rPr>
          <w:rFonts w:ascii="Consolas" w:eastAsia="Times New Roman" w:hAnsi="Consolas" w:cs="Times New Roman"/>
          <w:color w:val="FFFFFF"/>
          <w:sz w:val="21"/>
          <w:szCs w:val="21"/>
        </w:rPr>
        <w:t>(</w:t>
      </w:r>
      <w:r w:rsidRPr="00165887">
        <w:rPr>
          <w:rFonts w:ascii="Consolas" w:eastAsia="Times New Roman" w:hAnsi="Consolas" w:cs="Times New Roman"/>
          <w:color w:val="86D9CA"/>
          <w:sz w:val="21"/>
          <w:szCs w:val="21"/>
        </w:rPr>
        <w:t>toupper</w:t>
      </w:r>
      <w:r w:rsidRPr="00165887">
        <w:rPr>
          <w:rFonts w:ascii="Consolas" w:eastAsia="Times New Roman" w:hAnsi="Consolas" w:cs="Times New Roman"/>
          <w:color w:val="FFFFFF"/>
          <w:sz w:val="21"/>
          <w:szCs w:val="21"/>
        </w:rPr>
        <w:t>(c)) {}</w:t>
      </w:r>
      <w:r w:rsidRPr="00165887">
        <w:rPr>
          <w:rFonts w:ascii="Consolas" w:eastAsia="Times New Roman" w:hAnsi="Consolas" w:cs="Times New Roman"/>
          <w:color w:val="6A9955"/>
          <w:sz w:val="21"/>
          <w:szCs w:val="21"/>
        </w:rPr>
        <w:t xml:space="preserve"> </w:t>
      </w:r>
      <w:r w:rsidRPr="00165887">
        <w:rPr>
          <w:rFonts w:ascii="Consolas" w:eastAsia="Times New Roman" w:hAnsi="Consolas" w:cs="Times New Roman"/>
          <w:color w:val="FFFFFF"/>
          <w:sz w:val="21"/>
          <w:szCs w:val="21"/>
        </w:rPr>
        <w:t>//</w:t>
      </w:r>
      <w:r w:rsidRPr="00165887">
        <w:rPr>
          <w:rFonts w:ascii="Consolas" w:eastAsia="Times New Roman" w:hAnsi="Consolas" w:cs="Times New Roman"/>
          <w:color w:val="6A9955"/>
          <w:sz w:val="21"/>
          <w:szCs w:val="21"/>
        </w:rPr>
        <w:t xml:space="preserve"> constructor</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77B7D7"/>
          <w:sz w:val="21"/>
          <w:szCs w:val="21"/>
        </w:rPr>
        <w:t>void</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86D9CA"/>
          <w:sz w:val="21"/>
          <w:szCs w:val="21"/>
        </w:rPr>
        <w:t>ask</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569CD6"/>
          <w:sz w:val="21"/>
          <w:szCs w:val="21"/>
        </w:rPr>
        <w:t>override</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FFFFFF"/>
          <w:sz w:val="21"/>
          <w:szCs w:val="21"/>
        </w:rPr>
        <w:t>cout</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text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w:t>
      </w:r>
      <w:proofErr w:type="spellStart"/>
      <w:r w:rsidRPr="00165887">
        <w:rPr>
          <w:rFonts w:ascii="Consolas" w:eastAsia="Times New Roman" w:hAnsi="Consolas" w:cs="Times New Roman"/>
          <w:color w:val="FFFFFF"/>
          <w:sz w:val="21"/>
          <w:szCs w:val="21"/>
        </w:rPr>
        <w:t>endl</w:t>
      </w:r>
      <w:proofErr w:type="spellEnd"/>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77B7D7"/>
          <w:sz w:val="21"/>
          <w:szCs w:val="21"/>
        </w:rPr>
        <w:t>char</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86D9CA"/>
          <w:sz w:val="21"/>
          <w:szCs w:val="21"/>
        </w:rPr>
        <w:t>getCorrectAnswer</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569CD6"/>
          <w:sz w:val="21"/>
          <w:szCs w:val="21"/>
        </w:rPr>
        <w:t>override</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77B7D7"/>
          <w:sz w:val="21"/>
          <w:szCs w:val="21"/>
        </w:rPr>
        <w:t>return</w:t>
      </w:r>
      <w:proofErr w:type="gramEnd"/>
      <w:r w:rsidRPr="00165887">
        <w:rPr>
          <w:rFonts w:ascii="Consolas" w:eastAsia="Times New Roman" w:hAnsi="Consolas" w:cs="Times New Roman"/>
          <w:color w:val="FFFFFF"/>
          <w:sz w:val="21"/>
          <w:szCs w:val="21"/>
        </w:rPr>
        <w:t xml:space="preserve"> </w:t>
      </w:r>
      <w:proofErr w:type="spellStart"/>
      <w:r w:rsidRPr="00165887">
        <w:rPr>
          <w:rFonts w:ascii="Consolas" w:eastAsia="Times New Roman" w:hAnsi="Consolas" w:cs="Times New Roman"/>
          <w:color w:val="FFFFFF"/>
          <w:sz w:val="21"/>
          <w:szCs w:val="21"/>
        </w:rPr>
        <w:t>correctOption</w:t>
      </w:r>
      <w:proofErr w:type="spellEnd"/>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w:t>
      </w:r>
      <w:r w:rsidRPr="00165887">
        <w:rPr>
          <w:rFonts w:ascii="Consolas" w:eastAsia="Times New Roman" w:hAnsi="Consolas" w:cs="Times New Roman"/>
          <w:color w:val="6A9955"/>
          <w:sz w:val="21"/>
          <w:szCs w:val="21"/>
        </w:rPr>
        <w:t xml:space="preserve"> Answer Class with Operator Overloading</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proofErr w:type="gramStart"/>
      <w:r w:rsidRPr="00165887">
        <w:rPr>
          <w:rFonts w:ascii="Consolas" w:eastAsia="Times New Roman" w:hAnsi="Consolas" w:cs="Times New Roman"/>
          <w:color w:val="77B7D7"/>
          <w:sz w:val="21"/>
          <w:szCs w:val="21"/>
        </w:rPr>
        <w:t>class</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86D9CA"/>
          <w:sz w:val="21"/>
          <w:szCs w:val="21"/>
        </w:rPr>
        <w:t>Answer</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77B7D7"/>
          <w:sz w:val="21"/>
          <w:szCs w:val="21"/>
        </w:rPr>
        <w:t>char</w:t>
      </w:r>
      <w:proofErr w:type="gramEnd"/>
      <w:r w:rsidRPr="00165887">
        <w:rPr>
          <w:rFonts w:ascii="Consolas" w:eastAsia="Times New Roman" w:hAnsi="Consolas" w:cs="Times New Roman"/>
          <w:color w:val="FFFFFF"/>
          <w:sz w:val="21"/>
          <w:szCs w:val="21"/>
        </w:rPr>
        <w:t xml:space="preserve"> </w:t>
      </w:r>
      <w:proofErr w:type="spellStart"/>
      <w:r w:rsidRPr="00165887">
        <w:rPr>
          <w:rFonts w:ascii="Consolas" w:eastAsia="Times New Roman" w:hAnsi="Consolas" w:cs="Times New Roman"/>
          <w:color w:val="FFFFFF"/>
          <w:sz w:val="21"/>
          <w:szCs w:val="21"/>
        </w:rPr>
        <w:t>ans</w:t>
      </w:r>
      <w:proofErr w:type="spellEnd"/>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proofErr w:type="gramStart"/>
      <w:r w:rsidRPr="00165887">
        <w:rPr>
          <w:rFonts w:ascii="Consolas" w:eastAsia="Times New Roman" w:hAnsi="Consolas" w:cs="Times New Roman"/>
          <w:color w:val="77B7D7"/>
          <w:sz w:val="21"/>
          <w:szCs w:val="21"/>
        </w:rPr>
        <w:t>public</w:t>
      </w:r>
      <w:proofErr w:type="gramEnd"/>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86D9CA"/>
          <w:sz w:val="21"/>
          <w:szCs w:val="21"/>
        </w:rPr>
        <w:t>Answer</w:t>
      </w:r>
      <w:r w:rsidRPr="00165887">
        <w:rPr>
          <w:rFonts w:ascii="Consolas" w:eastAsia="Times New Roman" w:hAnsi="Consolas" w:cs="Times New Roman"/>
          <w:color w:val="FFFFFF"/>
          <w:sz w:val="21"/>
          <w:szCs w:val="21"/>
        </w:rPr>
        <w:t>(</w:t>
      </w:r>
      <w:proofErr w:type="gramEnd"/>
      <w:r w:rsidRPr="00165887">
        <w:rPr>
          <w:rFonts w:ascii="Consolas" w:eastAsia="Times New Roman" w:hAnsi="Consolas" w:cs="Times New Roman"/>
          <w:color w:val="77B7D7"/>
          <w:sz w:val="21"/>
          <w:szCs w:val="21"/>
        </w:rPr>
        <w:t>char</w:t>
      </w:r>
      <w:r w:rsidRPr="00165887">
        <w:rPr>
          <w:rFonts w:ascii="Consolas" w:eastAsia="Times New Roman" w:hAnsi="Consolas" w:cs="Times New Roman"/>
          <w:color w:val="FFFFFF"/>
          <w:sz w:val="21"/>
          <w:szCs w:val="21"/>
        </w:rPr>
        <w:t xml:space="preserve"> a) : </w:t>
      </w:r>
      <w:proofErr w:type="spellStart"/>
      <w:r w:rsidRPr="00165887">
        <w:rPr>
          <w:rFonts w:ascii="Consolas" w:eastAsia="Times New Roman" w:hAnsi="Consolas" w:cs="Times New Roman"/>
          <w:color w:val="86D9CA"/>
          <w:sz w:val="21"/>
          <w:szCs w:val="21"/>
        </w:rPr>
        <w:t>ans</w:t>
      </w:r>
      <w:proofErr w:type="spellEnd"/>
      <w:r w:rsidRPr="00165887">
        <w:rPr>
          <w:rFonts w:ascii="Consolas" w:eastAsia="Times New Roman" w:hAnsi="Consolas" w:cs="Times New Roman"/>
          <w:color w:val="FFFFFF"/>
          <w:sz w:val="21"/>
          <w:szCs w:val="21"/>
        </w:rPr>
        <w:t>(</w:t>
      </w:r>
      <w:r w:rsidRPr="00165887">
        <w:rPr>
          <w:rFonts w:ascii="Consolas" w:eastAsia="Times New Roman" w:hAnsi="Consolas" w:cs="Times New Roman"/>
          <w:color w:val="86D9CA"/>
          <w:sz w:val="21"/>
          <w:szCs w:val="21"/>
        </w:rPr>
        <w:t>toupper</w:t>
      </w:r>
      <w:r w:rsidRPr="00165887">
        <w:rPr>
          <w:rFonts w:ascii="Consolas" w:eastAsia="Times New Roman" w:hAnsi="Consolas" w:cs="Times New Roman"/>
          <w:color w:val="FFFFFF"/>
          <w:sz w:val="21"/>
          <w:szCs w:val="21"/>
        </w:rPr>
        <w:t>(a)) {}</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77B7D7"/>
          <w:sz w:val="21"/>
          <w:szCs w:val="21"/>
        </w:rPr>
        <w:t>bool</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77B7D7"/>
          <w:sz w:val="21"/>
          <w:szCs w:val="21"/>
        </w:rPr>
        <w:t>operator==</w:t>
      </w:r>
      <w:r w:rsidRPr="00165887">
        <w:rPr>
          <w:rFonts w:ascii="Consolas" w:eastAsia="Times New Roman" w:hAnsi="Consolas" w:cs="Times New Roman"/>
          <w:color w:val="FFFFFF"/>
          <w:sz w:val="21"/>
          <w:szCs w:val="21"/>
        </w:rPr>
        <w:t>(</w:t>
      </w:r>
      <w:proofErr w:type="spellStart"/>
      <w:r w:rsidRPr="00165887">
        <w:rPr>
          <w:rFonts w:ascii="Consolas" w:eastAsia="Times New Roman" w:hAnsi="Consolas" w:cs="Times New Roman"/>
          <w:color w:val="569CD6"/>
          <w:sz w:val="21"/>
          <w:szCs w:val="21"/>
        </w:rPr>
        <w:t>const</w:t>
      </w:r>
      <w:proofErr w:type="spell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86D9CA"/>
          <w:sz w:val="21"/>
          <w:szCs w:val="21"/>
        </w:rPr>
        <w:t>Answer</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569CD6"/>
          <w:sz w:val="21"/>
          <w:szCs w:val="21"/>
        </w:rPr>
        <w:t>&amp;</w:t>
      </w:r>
      <w:r w:rsidRPr="00165887">
        <w:rPr>
          <w:rFonts w:ascii="Consolas" w:eastAsia="Times New Roman" w:hAnsi="Consolas" w:cs="Times New Roman"/>
          <w:color w:val="FFFFFF"/>
          <w:sz w:val="21"/>
          <w:szCs w:val="21"/>
        </w:rPr>
        <w:t>other)</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77B7D7"/>
          <w:sz w:val="21"/>
          <w:szCs w:val="21"/>
        </w:rPr>
        <w:t>return</w:t>
      </w:r>
      <w:proofErr w:type="gramEnd"/>
      <w:r w:rsidRPr="00165887">
        <w:rPr>
          <w:rFonts w:ascii="Consolas" w:eastAsia="Times New Roman" w:hAnsi="Consolas" w:cs="Times New Roman"/>
          <w:color w:val="FFFFFF"/>
          <w:sz w:val="21"/>
          <w:szCs w:val="21"/>
        </w:rPr>
        <w:t xml:space="preserve"> </w:t>
      </w:r>
      <w:proofErr w:type="spellStart"/>
      <w:r w:rsidRPr="00165887">
        <w:rPr>
          <w:rFonts w:ascii="Consolas" w:eastAsia="Times New Roman" w:hAnsi="Consolas" w:cs="Times New Roman"/>
          <w:color w:val="FFFFFF"/>
          <w:sz w:val="21"/>
          <w:szCs w:val="21"/>
        </w:rPr>
        <w:t>ans</w:t>
      </w:r>
      <w:proofErr w:type="spell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w:t>
      </w:r>
      <w:r w:rsidRPr="00165887">
        <w:rPr>
          <w:rFonts w:ascii="Consolas" w:eastAsia="Times New Roman" w:hAnsi="Consolas" w:cs="Times New Roman"/>
          <w:color w:val="FFFFFF"/>
          <w:sz w:val="21"/>
          <w:szCs w:val="21"/>
        </w:rPr>
        <w:t xml:space="preserve"> </w:t>
      </w:r>
      <w:proofErr w:type="spellStart"/>
      <w:r w:rsidRPr="00165887">
        <w:rPr>
          <w:rFonts w:ascii="Consolas" w:eastAsia="Times New Roman" w:hAnsi="Consolas" w:cs="Times New Roman"/>
          <w:color w:val="FFFFFF"/>
          <w:sz w:val="21"/>
          <w:szCs w:val="21"/>
        </w:rPr>
        <w:t>other.ans</w:t>
      </w:r>
      <w:proofErr w:type="spellEnd"/>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proofErr w:type="spellStart"/>
      <w:proofErr w:type="gramStart"/>
      <w:r w:rsidRPr="00165887">
        <w:rPr>
          <w:rFonts w:ascii="Consolas" w:eastAsia="Times New Roman" w:hAnsi="Consolas" w:cs="Times New Roman"/>
          <w:color w:val="77B7D7"/>
          <w:sz w:val="21"/>
          <w:szCs w:val="21"/>
        </w:rPr>
        <w:t>int</w:t>
      </w:r>
      <w:proofErr w:type="spellEnd"/>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86D9CA"/>
          <w:sz w:val="21"/>
          <w:szCs w:val="21"/>
        </w:rPr>
        <w:t>main</w:t>
      </w: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lastRenderedPageBreak/>
        <w:t>    Student s;</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spellStart"/>
      <w:proofErr w:type="gramStart"/>
      <w:r w:rsidRPr="00165887">
        <w:rPr>
          <w:rFonts w:ascii="Consolas" w:eastAsia="Times New Roman" w:hAnsi="Consolas" w:cs="Times New Roman"/>
          <w:color w:val="77B7D7"/>
          <w:sz w:val="21"/>
          <w:szCs w:val="21"/>
        </w:rPr>
        <w:t>int</w:t>
      </w:r>
      <w:proofErr w:type="spellEnd"/>
      <w:proofErr w:type="gramEnd"/>
      <w:r w:rsidRPr="00165887">
        <w:rPr>
          <w:rFonts w:ascii="Consolas" w:eastAsia="Times New Roman" w:hAnsi="Consolas" w:cs="Times New Roman"/>
          <w:color w:val="FFFFFF"/>
          <w:sz w:val="21"/>
          <w:szCs w:val="21"/>
        </w:rPr>
        <w:t xml:space="preserve"> user;</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FFFFFF"/>
          <w:sz w:val="21"/>
          <w:szCs w:val="21"/>
        </w:rPr>
        <w:t>cout</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977CDC"/>
          <w:sz w:val="21"/>
          <w:szCs w:val="21"/>
        </w:rPr>
        <w:t>Welcome to Online Examination System</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w:t>
      </w:r>
      <w:proofErr w:type="spellStart"/>
      <w:r w:rsidRPr="00165887">
        <w:rPr>
          <w:rFonts w:ascii="Consolas" w:eastAsia="Times New Roman" w:hAnsi="Consolas" w:cs="Times New Roman"/>
          <w:color w:val="FFFFFF"/>
          <w:sz w:val="21"/>
          <w:szCs w:val="21"/>
        </w:rPr>
        <w:t>endl</w:t>
      </w:r>
      <w:proofErr w:type="spellEnd"/>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FFFFFF"/>
          <w:sz w:val="21"/>
          <w:szCs w:val="21"/>
        </w:rPr>
        <w:t>cout</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977CDC"/>
          <w:sz w:val="21"/>
          <w:szCs w:val="21"/>
        </w:rPr>
        <w:t>1. Admin Login</w:t>
      </w:r>
      <w:r w:rsidRPr="00165887">
        <w:rPr>
          <w:rFonts w:ascii="Consolas" w:eastAsia="Times New Roman" w:hAnsi="Consolas" w:cs="Times New Roman"/>
          <w:color w:val="D7BA7D"/>
          <w:sz w:val="21"/>
          <w:szCs w:val="21"/>
        </w:rPr>
        <w:t>\n</w:t>
      </w:r>
      <w:r w:rsidRPr="00165887">
        <w:rPr>
          <w:rFonts w:ascii="Consolas" w:eastAsia="Times New Roman" w:hAnsi="Consolas" w:cs="Times New Roman"/>
          <w:color w:val="977CDC"/>
          <w:sz w:val="21"/>
          <w:szCs w:val="21"/>
        </w:rPr>
        <w:t>2. Student Login</w:t>
      </w:r>
      <w:r w:rsidRPr="00165887">
        <w:rPr>
          <w:rFonts w:ascii="Consolas" w:eastAsia="Times New Roman" w:hAnsi="Consolas" w:cs="Times New Roman"/>
          <w:color w:val="D7BA7D"/>
          <w:sz w:val="21"/>
          <w:szCs w:val="21"/>
        </w:rPr>
        <w:t>\</w:t>
      </w:r>
      <w:proofErr w:type="spellStart"/>
      <w:r w:rsidRPr="00165887">
        <w:rPr>
          <w:rFonts w:ascii="Consolas" w:eastAsia="Times New Roman" w:hAnsi="Consolas" w:cs="Times New Roman"/>
          <w:color w:val="D7BA7D"/>
          <w:sz w:val="21"/>
          <w:szCs w:val="21"/>
        </w:rPr>
        <w:t>n</w:t>
      </w:r>
      <w:r w:rsidRPr="00165887">
        <w:rPr>
          <w:rFonts w:ascii="Consolas" w:eastAsia="Times New Roman" w:hAnsi="Consolas" w:cs="Times New Roman"/>
          <w:color w:val="977CDC"/>
          <w:sz w:val="21"/>
          <w:szCs w:val="21"/>
        </w:rPr>
        <w:t>Enter</w:t>
      </w:r>
      <w:proofErr w:type="spellEnd"/>
      <w:r w:rsidRPr="00165887">
        <w:rPr>
          <w:rFonts w:ascii="Consolas" w:eastAsia="Times New Roman" w:hAnsi="Consolas" w:cs="Times New Roman"/>
          <w:color w:val="977CDC"/>
          <w:sz w:val="21"/>
          <w:szCs w:val="21"/>
        </w:rPr>
        <w:t xml:space="preserve"> your choice: </w:t>
      </w:r>
      <w:proofErr w:type="gramStart"/>
      <w:r w:rsidRPr="00165887">
        <w:rPr>
          <w:rFonts w:ascii="Consolas" w:eastAsia="Times New Roman" w:hAnsi="Consolas" w:cs="Times New Roman"/>
          <w:color w:val="FFFFFF"/>
          <w:sz w:val="21"/>
          <w:szCs w:val="21"/>
        </w:rPr>
        <w:t>";</w:t>
      </w:r>
      <w:proofErr w:type="gramEnd"/>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spellStart"/>
      <w:proofErr w:type="gramStart"/>
      <w:r w:rsidRPr="00165887">
        <w:rPr>
          <w:rFonts w:ascii="Consolas" w:eastAsia="Times New Roman" w:hAnsi="Consolas" w:cs="Times New Roman"/>
          <w:color w:val="FFFFFF"/>
          <w:sz w:val="21"/>
          <w:szCs w:val="21"/>
        </w:rPr>
        <w:t>cin</w:t>
      </w:r>
      <w:proofErr w:type="spellEnd"/>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&gt;&gt;</w:t>
      </w:r>
      <w:r w:rsidRPr="00165887">
        <w:rPr>
          <w:rFonts w:ascii="Consolas" w:eastAsia="Times New Roman" w:hAnsi="Consolas" w:cs="Times New Roman"/>
          <w:color w:val="FFFFFF"/>
          <w:sz w:val="21"/>
          <w:szCs w:val="21"/>
        </w:rPr>
        <w:t xml:space="preserve"> user;</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77B7D7"/>
          <w:sz w:val="21"/>
          <w:szCs w:val="21"/>
        </w:rPr>
        <w:t>if</w:t>
      </w:r>
      <w:proofErr w:type="gramEnd"/>
      <w:r w:rsidRPr="00165887">
        <w:rPr>
          <w:rFonts w:ascii="Consolas" w:eastAsia="Times New Roman" w:hAnsi="Consolas" w:cs="Times New Roman"/>
          <w:color w:val="FFFFFF"/>
          <w:sz w:val="21"/>
          <w:szCs w:val="21"/>
        </w:rPr>
        <w:t xml:space="preserve"> (user </w:t>
      </w:r>
      <w:r w:rsidRPr="00165887">
        <w:rPr>
          <w:rFonts w:ascii="Consolas" w:eastAsia="Times New Roman" w:hAnsi="Consolas" w:cs="Times New Roman"/>
          <w:color w:val="D4D4D4"/>
          <w:sz w:val="21"/>
          <w:szCs w:val="21"/>
        </w:rPr>
        <w:t>==</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C64640"/>
          <w:sz w:val="21"/>
          <w:szCs w:val="21"/>
        </w:rPr>
        <w:t>1</w:t>
      </w: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Admin </w:t>
      </w:r>
      <w:proofErr w:type="spellStart"/>
      <w:r w:rsidRPr="00165887">
        <w:rPr>
          <w:rFonts w:ascii="Consolas" w:eastAsia="Times New Roman" w:hAnsi="Consolas" w:cs="Times New Roman"/>
          <w:color w:val="FFFFFF"/>
          <w:sz w:val="21"/>
          <w:szCs w:val="21"/>
        </w:rPr>
        <w:t>admin</w:t>
      </w:r>
      <w:proofErr w:type="spellEnd"/>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spellStart"/>
      <w:proofErr w:type="gramStart"/>
      <w:r w:rsidRPr="00165887">
        <w:rPr>
          <w:rFonts w:ascii="Consolas" w:eastAsia="Times New Roman" w:hAnsi="Consolas" w:cs="Times New Roman"/>
          <w:color w:val="FFFFFF"/>
          <w:sz w:val="21"/>
          <w:szCs w:val="21"/>
        </w:rPr>
        <w:t>admin.</w:t>
      </w:r>
      <w:r w:rsidRPr="00165887">
        <w:rPr>
          <w:rFonts w:ascii="Consolas" w:eastAsia="Times New Roman" w:hAnsi="Consolas" w:cs="Times New Roman"/>
          <w:color w:val="86D9CA"/>
          <w:sz w:val="21"/>
          <w:szCs w:val="21"/>
        </w:rPr>
        <w:t>login</w:t>
      </w:r>
      <w:proofErr w:type="spellEnd"/>
      <w:r w:rsidRPr="00165887">
        <w:rPr>
          <w:rFonts w:ascii="Consolas" w:eastAsia="Times New Roman" w:hAnsi="Consolas" w:cs="Times New Roman"/>
          <w:color w:val="FFFFFF"/>
          <w:sz w:val="21"/>
          <w:szCs w:val="21"/>
        </w:rPr>
        <w:t>(</w:t>
      </w:r>
      <w:proofErr w:type="gramEnd"/>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FFFFFF"/>
          <w:sz w:val="21"/>
          <w:szCs w:val="21"/>
        </w:rPr>
        <w:t>cout</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977CDC"/>
          <w:sz w:val="21"/>
          <w:szCs w:val="21"/>
        </w:rPr>
        <w:t>Admin Menu:</w:t>
      </w:r>
      <w:r w:rsidRPr="00165887">
        <w:rPr>
          <w:rFonts w:ascii="Consolas" w:eastAsia="Times New Roman" w:hAnsi="Consolas" w:cs="Times New Roman"/>
          <w:color w:val="D7BA7D"/>
          <w:sz w:val="21"/>
          <w:szCs w:val="21"/>
        </w:rPr>
        <w:t>\n</w:t>
      </w: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FFFFFF"/>
          <w:sz w:val="21"/>
          <w:szCs w:val="21"/>
        </w:rPr>
        <w:t>cout</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977CDC"/>
          <w:sz w:val="21"/>
          <w:szCs w:val="21"/>
        </w:rPr>
        <w:t>1. View Results</w:t>
      </w:r>
      <w:r w:rsidRPr="00165887">
        <w:rPr>
          <w:rFonts w:ascii="Consolas" w:eastAsia="Times New Roman" w:hAnsi="Consolas" w:cs="Times New Roman"/>
          <w:color w:val="D7BA7D"/>
          <w:sz w:val="21"/>
          <w:szCs w:val="21"/>
        </w:rPr>
        <w:t>\n</w:t>
      </w:r>
      <w:r w:rsidRPr="00165887">
        <w:rPr>
          <w:rFonts w:ascii="Consolas" w:eastAsia="Times New Roman" w:hAnsi="Consolas" w:cs="Times New Roman"/>
          <w:color w:val="977CDC"/>
          <w:sz w:val="21"/>
          <w:szCs w:val="21"/>
        </w:rPr>
        <w:t>2. Exit</w:t>
      </w:r>
      <w:r w:rsidRPr="00165887">
        <w:rPr>
          <w:rFonts w:ascii="Consolas" w:eastAsia="Times New Roman" w:hAnsi="Consolas" w:cs="Times New Roman"/>
          <w:color w:val="D7BA7D"/>
          <w:sz w:val="21"/>
          <w:szCs w:val="21"/>
        </w:rPr>
        <w:t>\</w:t>
      </w:r>
      <w:proofErr w:type="spellStart"/>
      <w:r w:rsidRPr="00165887">
        <w:rPr>
          <w:rFonts w:ascii="Consolas" w:eastAsia="Times New Roman" w:hAnsi="Consolas" w:cs="Times New Roman"/>
          <w:color w:val="D7BA7D"/>
          <w:sz w:val="21"/>
          <w:szCs w:val="21"/>
        </w:rPr>
        <w:t>n</w:t>
      </w:r>
      <w:r w:rsidRPr="00165887">
        <w:rPr>
          <w:rFonts w:ascii="Consolas" w:eastAsia="Times New Roman" w:hAnsi="Consolas" w:cs="Times New Roman"/>
          <w:color w:val="977CDC"/>
          <w:sz w:val="21"/>
          <w:szCs w:val="21"/>
        </w:rPr>
        <w:t>Enter</w:t>
      </w:r>
      <w:proofErr w:type="spellEnd"/>
      <w:r w:rsidRPr="00165887">
        <w:rPr>
          <w:rFonts w:ascii="Consolas" w:eastAsia="Times New Roman" w:hAnsi="Consolas" w:cs="Times New Roman"/>
          <w:color w:val="977CDC"/>
          <w:sz w:val="21"/>
          <w:szCs w:val="21"/>
        </w:rPr>
        <w:t xml:space="preserve"> your choice: </w:t>
      </w:r>
      <w:proofErr w:type="gramStart"/>
      <w:r w:rsidRPr="00165887">
        <w:rPr>
          <w:rFonts w:ascii="Consolas" w:eastAsia="Times New Roman" w:hAnsi="Consolas" w:cs="Times New Roman"/>
          <w:color w:val="FFFFFF"/>
          <w:sz w:val="21"/>
          <w:szCs w:val="21"/>
        </w:rPr>
        <w:t>";</w:t>
      </w:r>
      <w:proofErr w:type="gramEnd"/>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spellStart"/>
      <w:proofErr w:type="gramStart"/>
      <w:r w:rsidRPr="00165887">
        <w:rPr>
          <w:rFonts w:ascii="Consolas" w:eastAsia="Times New Roman" w:hAnsi="Consolas" w:cs="Times New Roman"/>
          <w:color w:val="77B7D7"/>
          <w:sz w:val="21"/>
          <w:szCs w:val="21"/>
        </w:rPr>
        <w:t>int</w:t>
      </w:r>
      <w:proofErr w:type="spellEnd"/>
      <w:proofErr w:type="gramEnd"/>
      <w:r w:rsidRPr="00165887">
        <w:rPr>
          <w:rFonts w:ascii="Consolas" w:eastAsia="Times New Roman" w:hAnsi="Consolas" w:cs="Times New Roman"/>
          <w:color w:val="FFFFFF"/>
          <w:sz w:val="21"/>
          <w:szCs w:val="21"/>
        </w:rPr>
        <w:t xml:space="preserve"> choice;</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spellStart"/>
      <w:proofErr w:type="gramStart"/>
      <w:r w:rsidRPr="00165887">
        <w:rPr>
          <w:rFonts w:ascii="Consolas" w:eastAsia="Times New Roman" w:hAnsi="Consolas" w:cs="Times New Roman"/>
          <w:color w:val="FFFFFF"/>
          <w:sz w:val="21"/>
          <w:szCs w:val="21"/>
        </w:rPr>
        <w:t>cin</w:t>
      </w:r>
      <w:proofErr w:type="spellEnd"/>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&gt;&gt;</w:t>
      </w:r>
      <w:r w:rsidRPr="00165887">
        <w:rPr>
          <w:rFonts w:ascii="Consolas" w:eastAsia="Times New Roman" w:hAnsi="Consolas" w:cs="Times New Roman"/>
          <w:color w:val="FFFFFF"/>
          <w:sz w:val="21"/>
          <w:szCs w:val="21"/>
        </w:rPr>
        <w:t xml:space="preserve"> choice;</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77B7D7"/>
          <w:sz w:val="21"/>
          <w:szCs w:val="21"/>
        </w:rPr>
        <w:t>if</w:t>
      </w:r>
      <w:proofErr w:type="gramEnd"/>
      <w:r w:rsidRPr="00165887">
        <w:rPr>
          <w:rFonts w:ascii="Consolas" w:eastAsia="Times New Roman" w:hAnsi="Consolas" w:cs="Times New Roman"/>
          <w:color w:val="FFFFFF"/>
          <w:sz w:val="21"/>
          <w:szCs w:val="21"/>
        </w:rPr>
        <w:t xml:space="preserve"> (choice </w:t>
      </w:r>
      <w:r w:rsidRPr="00165887">
        <w:rPr>
          <w:rFonts w:ascii="Consolas" w:eastAsia="Times New Roman" w:hAnsi="Consolas" w:cs="Times New Roman"/>
          <w:color w:val="D4D4D4"/>
          <w:sz w:val="21"/>
          <w:szCs w:val="21"/>
        </w:rPr>
        <w:t>==</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C64640"/>
          <w:sz w:val="21"/>
          <w:szCs w:val="21"/>
        </w:rPr>
        <w:t>1</w:t>
      </w: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spellStart"/>
      <w:proofErr w:type="gramStart"/>
      <w:r w:rsidRPr="00165887">
        <w:rPr>
          <w:rFonts w:ascii="Consolas" w:eastAsia="Times New Roman" w:hAnsi="Consolas" w:cs="Times New Roman"/>
          <w:color w:val="FFFFFF"/>
          <w:sz w:val="21"/>
          <w:szCs w:val="21"/>
        </w:rPr>
        <w:t>admin.</w:t>
      </w:r>
      <w:r w:rsidRPr="00165887">
        <w:rPr>
          <w:rFonts w:ascii="Consolas" w:eastAsia="Times New Roman" w:hAnsi="Consolas" w:cs="Times New Roman"/>
          <w:color w:val="86D9CA"/>
          <w:sz w:val="21"/>
          <w:szCs w:val="21"/>
        </w:rPr>
        <w:t>viewResults</w:t>
      </w:r>
      <w:proofErr w:type="spellEnd"/>
      <w:r w:rsidRPr="00165887">
        <w:rPr>
          <w:rFonts w:ascii="Consolas" w:eastAsia="Times New Roman" w:hAnsi="Consolas" w:cs="Times New Roman"/>
          <w:color w:val="FFFFFF"/>
          <w:sz w:val="21"/>
          <w:szCs w:val="21"/>
        </w:rPr>
        <w:t>(</w:t>
      </w:r>
      <w:proofErr w:type="gramEnd"/>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86D9CA"/>
          <w:sz w:val="21"/>
          <w:szCs w:val="21"/>
        </w:rPr>
        <w:t>system</w:t>
      </w:r>
      <w:r w:rsidRPr="00165887">
        <w:rPr>
          <w:rFonts w:ascii="Consolas" w:eastAsia="Times New Roman" w:hAnsi="Consolas" w:cs="Times New Roman"/>
          <w:color w:val="FFFFFF"/>
          <w:sz w:val="21"/>
          <w:szCs w:val="21"/>
        </w:rPr>
        <w:t>(</w:t>
      </w:r>
      <w:proofErr w:type="gramEnd"/>
      <w:r w:rsidRPr="00165887">
        <w:rPr>
          <w:rFonts w:ascii="Consolas" w:eastAsia="Times New Roman" w:hAnsi="Consolas" w:cs="Times New Roman"/>
          <w:color w:val="FFFFFF"/>
          <w:sz w:val="21"/>
          <w:szCs w:val="21"/>
        </w:rPr>
        <w:t>"</w:t>
      </w:r>
      <w:r w:rsidRPr="00165887">
        <w:rPr>
          <w:rFonts w:ascii="Consolas" w:eastAsia="Times New Roman" w:hAnsi="Consolas" w:cs="Times New Roman"/>
          <w:color w:val="977CDC"/>
          <w:sz w:val="21"/>
          <w:szCs w:val="21"/>
        </w:rPr>
        <w:t>pause</w:t>
      </w: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77B7D7"/>
          <w:sz w:val="21"/>
          <w:szCs w:val="21"/>
        </w:rPr>
        <w:t>else</w:t>
      </w:r>
      <w:proofErr w:type="gramEnd"/>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FFFFFF"/>
          <w:sz w:val="21"/>
          <w:szCs w:val="21"/>
        </w:rPr>
        <w:t>cout</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977CDC"/>
          <w:sz w:val="21"/>
          <w:szCs w:val="21"/>
        </w:rPr>
        <w:t>Exiting...</w:t>
      </w:r>
      <w:r w:rsidRPr="00165887">
        <w:rPr>
          <w:rFonts w:ascii="Consolas" w:eastAsia="Times New Roman" w:hAnsi="Consolas" w:cs="Times New Roman"/>
          <w:color w:val="D7BA7D"/>
          <w:sz w:val="21"/>
          <w:szCs w:val="21"/>
        </w:rPr>
        <w:t>\n</w:t>
      </w: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77B7D7"/>
          <w:sz w:val="21"/>
          <w:szCs w:val="21"/>
        </w:rPr>
        <w:t>return</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C64640"/>
          <w:sz w:val="21"/>
          <w:szCs w:val="21"/>
        </w:rPr>
        <w:t>0</w:t>
      </w: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77B7D7"/>
          <w:sz w:val="21"/>
          <w:szCs w:val="21"/>
        </w:rPr>
        <w:t>return</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C64640"/>
          <w:sz w:val="21"/>
          <w:szCs w:val="21"/>
        </w:rPr>
        <w:t>0</w:t>
      </w: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77B7D7"/>
          <w:sz w:val="21"/>
          <w:szCs w:val="21"/>
        </w:rPr>
        <w:t>else</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77B7D7"/>
          <w:sz w:val="21"/>
          <w:szCs w:val="21"/>
        </w:rPr>
        <w:t>if</w:t>
      </w:r>
      <w:r w:rsidRPr="00165887">
        <w:rPr>
          <w:rFonts w:ascii="Consolas" w:eastAsia="Times New Roman" w:hAnsi="Consolas" w:cs="Times New Roman"/>
          <w:color w:val="FFFFFF"/>
          <w:sz w:val="21"/>
          <w:szCs w:val="21"/>
        </w:rPr>
        <w:t xml:space="preserve"> (user </w:t>
      </w:r>
      <w:r w:rsidRPr="00165887">
        <w:rPr>
          <w:rFonts w:ascii="Consolas" w:eastAsia="Times New Roman" w:hAnsi="Consolas" w:cs="Times New Roman"/>
          <w:color w:val="D4D4D4"/>
          <w:sz w:val="21"/>
          <w:szCs w:val="21"/>
        </w:rPr>
        <w:t>==</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C64640"/>
          <w:sz w:val="21"/>
          <w:szCs w:val="21"/>
        </w:rPr>
        <w:t>2</w:t>
      </w: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6A9955"/>
          <w:sz w:val="21"/>
          <w:szCs w:val="21"/>
        </w:rPr>
        <w:t xml:space="preserve">        </w:t>
      </w:r>
      <w:r w:rsidRPr="00165887">
        <w:rPr>
          <w:rFonts w:ascii="Consolas" w:eastAsia="Times New Roman" w:hAnsi="Consolas" w:cs="Times New Roman"/>
          <w:color w:val="FFFFFF"/>
          <w:sz w:val="21"/>
          <w:szCs w:val="21"/>
        </w:rPr>
        <w:t>//</w:t>
      </w:r>
      <w:r w:rsidRPr="00165887">
        <w:rPr>
          <w:rFonts w:ascii="Consolas" w:eastAsia="Times New Roman" w:hAnsi="Consolas" w:cs="Times New Roman"/>
          <w:color w:val="6A9955"/>
          <w:sz w:val="21"/>
          <w:szCs w:val="21"/>
        </w:rPr>
        <w:t xml:space="preserve"> Student Login</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spellStart"/>
      <w:proofErr w:type="gramStart"/>
      <w:r w:rsidRPr="00165887">
        <w:rPr>
          <w:rFonts w:ascii="Consolas" w:eastAsia="Times New Roman" w:hAnsi="Consolas" w:cs="Times New Roman"/>
          <w:color w:val="FFFFFF"/>
          <w:sz w:val="21"/>
          <w:szCs w:val="21"/>
        </w:rPr>
        <w:t>s.</w:t>
      </w:r>
      <w:r w:rsidRPr="00165887">
        <w:rPr>
          <w:rFonts w:ascii="Consolas" w:eastAsia="Times New Roman" w:hAnsi="Consolas" w:cs="Times New Roman"/>
          <w:color w:val="86D9CA"/>
          <w:sz w:val="21"/>
          <w:szCs w:val="21"/>
        </w:rPr>
        <w:t>inputAndLogin</w:t>
      </w:r>
      <w:proofErr w:type="spellEnd"/>
      <w:r w:rsidRPr="00165887">
        <w:rPr>
          <w:rFonts w:ascii="Consolas" w:eastAsia="Times New Roman" w:hAnsi="Consolas" w:cs="Times New Roman"/>
          <w:color w:val="FFFFFF"/>
          <w:sz w:val="21"/>
          <w:szCs w:val="21"/>
        </w:rPr>
        <w:t>(</w:t>
      </w:r>
      <w:proofErr w:type="gramEnd"/>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77B7D7"/>
          <w:sz w:val="21"/>
          <w:szCs w:val="21"/>
        </w:rPr>
        <w:t>else</w:t>
      </w:r>
      <w:proofErr w:type="gramEnd"/>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FFFFFF"/>
          <w:sz w:val="21"/>
          <w:szCs w:val="21"/>
        </w:rPr>
        <w:t>cout</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977CDC"/>
          <w:sz w:val="21"/>
          <w:szCs w:val="21"/>
        </w:rPr>
        <w:t>Invalid choice!</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w:t>
      </w:r>
      <w:proofErr w:type="spellStart"/>
      <w:proofErr w:type="gramStart"/>
      <w:r w:rsidRPr="00165887">
        <w:rPr>
          <w:rFonts w:ascii="Consolas" w:eastAsia="Times New Roman" w:hAnsi="Consolas" w:cs="Times New Roman"/>
          <w:color w:val="FFFFFF"/>
          <w:sz w:val="21"/>
          <w:szCs w:val="21"/>
        </w:rPr>
        <w:t>endl</w:t>
      </w:r>
      <w:proofErr w:type="spellEnd"/>
      <w:proofErr w:type="gramEnd"/>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6A9955"/>
          <w:sz w:val="21"/>
          <w:szCs w:val="21"/>
        </w:rPr>
        <w:t xml:space="preserve">    </w:t>
      </w:r>
      <w:r w:rsidRPr="00165887">
        <w:rPr>
          <w:rFonts w:ascii="Consolas" w:eastAsia="Times New Roman" w:hAnsi="Consolas" w:cs="Times New Roman"/>
          <w:color w:val="FFFFFF"/>
          <w:sz w:val="21"/>
          <w:szCs w:val="21"/>
        </w:rPr>
        <w:t>//</w:t>
      </w:r>
      <w:r w:rsidRPr="00165887">
        <w:rPr>
          <w:rFonts w:ascii="Consolas" w:eastAsia="Times New Roman" w:hAnsi="Consolas" w:cs="Times New Roman"/>
          <w:color w:val="6A9955"/>
          <w:sz w:val="21"/>
          <w:szCs w:val="21"/>
        </w:rPr>
        <w:t xml:space="preserve"> </w:t>
      </w:r>
      <w:proofErr w:type="gramStart"/>
      <w:r w:rsidRPr="00165887">
        <w:rPr>
          <w:rFonts w:ascii="Consolas" w:eastAsia="Times New Roman" w:hAnsi="Consolas" w:cs="Times New Roman"/>
          <w:color w:val="6A9955"/>
          <w:sz w:val="21"/>
          <w:szCs w:val="21"/>
        </w:rPr>
        <w:t>Creating</w:t>
      </w:r>
      <w:proofErr w:type="gramEnd"/>
      <w:r w:rsidRPr="00165887">
        <w:rPr>
          <w:rFonts w:ascii="Consolas" w:eastAsia="Times New Roman" w:hAnsi="Consolas" w:cs="Times New Roman"/>
          <w:color w:val="6A9955"/>
          <w:sz w:val="21"/>
          <w:szCs w:val="21"/>
        </w:rPr>
        <w:t xml:space="preserve"> the quiz (MCQs only)</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FFFFFF"/>
          <w:sz w:val="21"/>
          <w:szCs w:val="21"/>
        </w:rPr>
        <w:t>vector</w:t>
      </w:r>
      <w:r w:rsidRPr="00165887">
        <w:rPr>
          <w:rFonts w:ascii="Consolas" w:eastAsia="Times New Roman" w:hAnsi="Consolas" w:cs="Times New Roman"/>
          <w:color w:val="D4D4D4"/>
          <w:sz w:val="21"/>
          <w:szCs w:val="21"/>
        </w:rPr>
        <w:t>&lt;</w:t>
      </w:r>
      <w:proofErr w:type="gramEnd"/>
      <w:r w:rsidRPr="00165887">
        <w:rPr>
          <w:rFonts w:ascii="Consolas" w:eastAsia="Times New Roman" w:hAnsi="Consolas" w:cs="Times New Roman"/>
          <w:color w:val="FFFFFF"/>
          <w:sz w:val="21"/>
          <w:szCs w:val="21"/>
        </w:rPr>
        <w:t xml:space="preserve">Question </w:t>
      </w:r>
      <w:r w:rsidRPr="00165887">
        <w:rPr>
          <w:rFonts w:ascii="Consolas" w:eastAsia="Times New Roman" w:hAnsi="Consolas" w:cs="Times New Roman"/>
          <w:color w:val="D4D4D4"/>
          <w:sz w:val="21"/>
          <w:szCs w:val="21"/>
        </w:rPr>
        <w:t>*&gt;</w:t>
      </w:r>
      <w:r w:rsidRPr="00165887">
        <w:rPr>
          <w:rFonts w:ascii="Consolas" w:eastAsia="Times New Roman" w:hAnsi="Consolas" w:cs="Times New Roman"/>
          <w:color w:val="FFFFFF"/>
          <w:sz w:val="21"/>
          <w:szCs w:val="21"/>
        </w:rPr>
        <w:t xml:space="preserve"> quiz;</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6A9955"/>
          <w:sz w:val="21"/>
          <w:szCs w:val="21"/>
        </w:rPr>
        <w:t xml:space="preserve">    </w:t>
      </w:r>
      <w:r w:rsidRPr="00165887">
        <w:rPr>
          <w:rFonts w:ascii="Consolas" w:eastAsia="Times New Roman" w:hAnsi="Consolas" w:cs="Times New Roman"/>
          <w:color w:val="FFFFFF"/>
          <w:sz w:val="21"/>
          <w:szCs w:val="21"/>
        </w:rPr>
        <w:t>//</w:t>
      </w:r>
      <w:r w:rsidRPr="00165887">
        <w:rPr>
          <w:rFonts w:ascii="Consolas" w:eastAsia="Times New Roman" w:hAnsi="Consolas" w:cs="Times New Roman"/>
          <w:color w:val="6A9955"/>
          <w:sz w:val="21"/>
          <w:szCs w:val="21"/>
        </w:rPr>
        <w:t xml:space="preserve"> </w:t>
      </w:r>
      <w:proofErr w:type="spellStart"/>
      <w:r w:rsidRPr="00165887">
        <w:rPr>
          <w:rFonts w:ascii="Consolas" w:eastAsia="Times New Roman" w:hAnsi="Consolas" w:cs="Times New Roman"/>
          <w:color w:val="6A9955"/>
          <w:sz w:val="21"/>
          <w:szCs w:val="21"/>
        </w:rPr>
        <w:t>push_back</w:t>
      </w:r>
      <w:proofErr w:type="spellEnd"/>
      <w:r w:rsidRPr="00165887">
        <w:rPr>
          <w:rFonts w:ascii="Consolas" w:eastAsia="Times New Roman" w:hAnsi="Consolas" w:cs="Times New Roman"/>
          <w:color w:val="6A9955"/>
          <w:sz w:val="21"/>
          <w:szCs w:val="21"/>
        </w:rPr>
        <w:t xml:space="preserve"> for Output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spellStart"/>
      <w:r w:rsidRPr="00165887">
        <w:rPr>
          <w:rFonts w:ascii="Consolas" w:eastAsia="Times New Roman" w:hAnsi="Consolas" w:cs="Times New Roman"/>
          <w:color w:val="FFFFFF"/>
          <w:sz w:val="21"/>
          <w:szCs w:val="21"/>
        </w:rPr>
        <w:t>quiz.</w:t>
      </w:r>
      <w:r w:rsidRPr="00165887">
        <w:rPr>
          <w:rFonts w:ascii="Consolas" w:eastAsia="Times New Roman" w:hAnsi="Consolas" w:cs="Times New Roman"/>
          <w:color w:val="86D9CA"/>
          <w:sz w:val="21"/>
          <w:szCs w:val="21"/>
        </w:rPr>
        <w:t>push_</w:t>
      </w:r>
      <w:proofErr w:type="gramStart"/>
      <w:r w:rsidRPr="00165887">
        <w:rPr>
          <w:rFonts w:ascii="Consolas" w:eastAsia="Times New Roman" w:hAnsi="Consolas" w:cs="Times New Roman"/>
          <w:color w:val="86D9CA"/>
          <w:sz w:val="21"/>
          <w:szCs w:val="21"/>
        </w:rPr>
        <w:t>back</w:t>
      </w:r>
      <w:proofErr w:type="spellEnd"/>
      <w:r w:rsidRPr="00165887">
        <w:rPr>
          <w:rFonts w:ascii="Consolas" w:eastAsia="Times New Roman" w:hAnsi="Consolas" w:cs="Times New Roman"/>
          <w:color w:val="FFFFFF"/>
          <w:sz w:val="21"/>
          <w:szCs w:val="21"/>
        </w:rPr>
        <w:t>(</w:t>
      </w:r>
      <w:proofErr w:type="gramEnd"/>
      <w:r w:rsidRPr="00165887">
        <w:rPr>
          <w:rFonts w:ascii="Consolas" w:eastAsia="Times New Roman" w:hAnsi="Consolas" w:cs="Times New Roman"/>
          <w:color w:val="77B7D7"/>
          <w:sz w:val="21"/>
          <w:szCs w:val="21"/>
        </w:rPr>
        <w:t>new</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86D9CA"/>
          <w:sz w:val="21"/>
          <w:szCs w:val="21"/>
        </w:rPr>
        <w:t>MCQ</w:t>
      </w:r>
      <w:r w:rsidRPr="00165887">
        <w:rPr>
          <w:rFonts w:ascii="Consolas" w:eastAsia="Times New Roman" w:hAnsi="Consolas" w:cs="Times New Roman"/>
          <w:color w:val="FFFFFF"/>
          <w:sz w:val="21"/>
          <w:szCs w:val="21"/>
        </w:rPr>
        <w:t>("</w:t>
      </w:r>
      <w:r w:rsidRPr="00165887">
        <w:rPr>
          <w:rFonts w:ascii="Consolas" w:eastAsia="Times New Roman" w:hAnsi="Consolas" w:cs="Times New Roman"/>
          <w:color w:val="977CDC"/>
          <w:sz w:val="21"/>
          <w:szCs w:val="21"/>
        </w:rPr>
        <w:t>Q1: What is 2 + 2?</w:t>
      </w:r>
      <w:r w:rsidRPr="00165887">
        <w:rPr>
          <w:rFonts w:ascii="Consolas" w:eastAsia="Times New Roman" w:hAnsi="Consolas" w:cs="Times New Roman"/>
          <w:color w:val="D7BA7D"/>
          <w:sz w:val="21"/>
          <w:szCs w:val="21"/>
        </w:rPr>
        <w:t>\</w:t>
      </w:r>
      <w:proofErr w:type="spellStart"/>
      <w:r w:rsidRPr="00165887">
        <w:rPr>
          <w:rFonts w:ascii="Consolas" w:eastAsia="Times New Roman" w:hAnsi="Consolas" w:cs="Times New Roman"/>
          <w:color w:val="D7BA7D"/>
          <w:sz w:val="21"/>
          <w:szCs w:val="21"/>
        </w:rPr>
        <w:t>n</w:t>
      </w:r>
      <w:r w:rsidRPr="00165887">
        <w:rPr>
          <w:rFonts w:ascii="Consolas" w:eastAsia="Times New Roman" w:hAnsi="Consolas" w:cs="Times New Roman"/>
          <w:color w:val="977CDC"/>
          <w:sz w:val="21"/>
          <w:szCs w:val="21"/>
        </w:rPr>
        <w:t>A</w:t>
      </w:r>
      <w:proofErr w:type="spellEnd"/>
      <w:r w:rsidRPr="00165887">
        <w:rPr>
          <w:rFonts w:ascii="Consolas" w:eastAsia="Times New Roman" w:hAnsi="Consolas" w:cs="Times New Roman"/>
          <w:color w:val="977CDC"/>
          <w:sz w:val="21"/>
          <w:szCs w:val="21"/>
        </w:rPr>
        <w:t>) 3</w:t>
      </w:r>
      <w:r w:rsidRPr="00165887">
        <w:rPr>
          <w:rFonts w:ascii="Consolas" w:eastAsia="Times New Roman" w:hAnsi="Consolas" w:cs="Times New Roman"/>
          <w:color w:val="D7BA7D"/>
          <w:sz w:val="21"/>
          <w:szCs w:val="21"/>
        </w:rPr>
        <w:t>\</w:t>
      </w:r>
      <w:proofErr w:type="spellStart"/>
      <w:r w:rsidRPr="00165887">
        <w:rPr>
          <w:rFonts w:ascii="Consolas" w:eastAsia="Times New Roman" w:hAnsi="Consolas" w:cs="Times New Roman"/>
          <w:color w:val="D7BA7D"/>
          <w:sz w:val="21"/>
          <w:szCs w:val="21"/>
        </w:rPr>
        <w:t>n</w:t>
      </w:r>
      <w:r w:rsidRPr="00165887">
        <w:rPr>
          <w:rFonts w:ascii="Consolas" w:eastAsia="Times New Roman" w:hAnsi="Consolas" w:cs="Times New Roman"/>
          <w:color w:val="977CDC"/>
          <w:sz w:val="21"/>
          <w:szCs w:val="21"/>
        </w:rPr>
        <w:t>B</w:t>
      </w:r>
      <w:proofErr w:type="spellEnd"/>
      <w:r w:rsidRPr="00165887">
        <w:rPr>
          <w:rFonts w:ascii="Consolas" w:eastAsia="Times New Roman" w:hAnsi="Consolas" w:cs="Times New Roman"/>
          <w:color w:val="977CDC"/>
          <w:sz w:val="21"/>
          <w:szCs w:val="21"/>
        </w:rPr>
        <w:t>) 4</w:t>
      </w:r>
      <w:r w:rsidRPr="00165887">
        <w:rPr>
          <w:rFonts w:ascii="Consolas" w:eastAsia="Times New Roman" w:hAnsi="Consolas" w:cs="Times New Roman"/>
          <w:color w:val="D7BA7D"/>
          <w:sz w:val="21"/>
          <w:szCs w:val="21"/>
        </w:rPr>
        <w:t>\</w:t>
      </w:r>
      <w:proofErr w:type="spellStart"/>
      <w:r w:rsidRPr="00165887">
        <w:rPr>
          <w:rFonts w:ascii="Consolas" w:eastAsia="Times New Roman" w:hAnsi="Consolas" w:cs="Times New Roman"/>
          <w:color w:val="D7BA7D"/>
          <w:sz w:val="21"/>
          <w:szCs w:val="21"/>
        </w:rPr>
        <w:t>n</w:t>
      </w:r>
      <w:r w:rsidRPr="00165887">
        <w:rPr>
          <w:rFonts w:ascii="Consolas" w:eastAsia="Times New Roman" w:hAnsi="Consolas" w:cs="Times New Roman"/>
          <w:color w:val="977CDC"/>
          <w:sz w:val="21"/>
          <w:szCs w:val="21"/>
        </w:rPr>
        <w:t>C</w:t>
      </w:r>
      <w:proofErr w:type="spellEnd"/>
      <w:r w:rsidRPr="00165887">
        <w:rPr>
          <w:rFonts w:ascii="Consolas" w:eastAsia="Times New Roman" w:hAnsi="Consolas" w:cs="Times New Roman"/>
          <w:color w:val="977CDC"/>
          <w:sz w:val="21"/>
          <w:szCs w:val="21"/>
        </w:rPr>
        <w:t>) 5</w:t>
      </w:r>
      <w:r w:rsidRPr="00165887">
        <w:rPr>
          <w:rFonts w:ascii="Consolas" w:eastAsia="Times New Roman" w:hAnsi="Consolas" w:cs="Times New Roman"/>
          <w:color w:val="FFFFFF"/>
          <w:sz w:val="21"/>
          <w:szCs w:val="21"/>
        </w:rPr>
        <w:t>", '</w:t>
      </w:r>
      <w:r w:rsidRPr="00165887">
        <w:rPr>
          <w:rFonts w:ascii="Consolas" w:eastAsia="Times New Roman" w:hAnsi="Consolas" w:cs="Times New Roman"/>
          <w:color w:val="977CDC"/>
          <w:sz w:val="21"/>
          <w:szCs w:val="21"/>
        </w:rPr>
        <w:t>B</w:t>
      </w: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spellStart"/>
      <w:r w:rsidRPr="00165887">
        <w:rPr>
          <w:rFonts w:ascii="Consolas" w:eastAsia="Times New Roman" w:hAnsi="Consolas" w:cs="Times New Roman"/>
          <w:color w:val="FFFFFF"/>
          <w:sz w:val="21"/>
          <w:szCs w:val="21"/>
        </w:rPr>
        <w:t>quiz.</w:t>
      </w:r>
      <w:r w:rsidRPr="00165887">
        <w:rPr>
          <w:rFonts w:ascii="Consolas" w:eastAsia="Times New Roman" w:hAnsi="Consolas" w:cs="Times New Roman"/>
          <w:color w:val="86D9CA"/>
          <w:sz w:val="21"/>
          <w:szCs w:val="21"/>
        </w:rPr>
        <w:t>push_</w:t>
      </w:r>
      <w:proofErr w:type="gramStart"/>
      <w:r w:rsidRPr="00165887">
        <w:rPr>
          <w:rFonts w:ascii="Consolas" w:eastAsia="Times New Roman" w:hAnsi="Consolas" w:cs="Times New Roman"/>
          <w:color w:val="86D9CA"/>
          <w:sz w:val="21"/>
          <w:szCs w:val="21"/>
        </w:rPr>
        <w:t>back</w:t>
      </w:r>
      <w:proofErr w:type="spellEnd"/>
      <w:r w:rsidRPr="00165887">
        <w:rPr>
          <w:rFonts w:ascii="Consolas" w:eastAsia="Times New Roman" w:hAnsi="Consolas" w:cs="Times New Roman"/>
          <w:color w:val="FFFFFF"/>
          <w:sz w:val="21"/>
          <w:szCs w:val="21"/>
        </w:rPr>
        <w:t>(</w:t>
      </w:r>
      <w:proofErr w:type="gramEnd"/>
      <w:r w:rsidRPr="00165887">
        <w:rPr>
          <w:rFonts w:ascii="Consolas" w:eastAsia="Times New Roman" w:hAnsi="Consolas" w:cs="Times New Roman"/>
          <w:color w:val="77B7D7"/>
          <w:sz w:val="21"/>
          <w:szCs w:val="21"/>
        </w:rPr>
        <w:t>new</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86D9CA"/>
          <w:sz w:val="21"/>
          <w:szCs w:val="21"/>
        </w:rPr>
        <w:t>MCQ</w:t>
      </w:r>
      <w:r w:rsidRPr="00165887">
        <w:rPr>
          <w:rFonts w:ascii="Consolas" w:eastAsia="Times New Roman" w:hAnsi="Consolas" w:cs="Times New Roman"/>
          <w:color w:val="FFFFFF"/>
          <w:sz w:val="21"/>
          <w:szCs w:val="21"/>
        </w:rPr>
        <w:t>("</w:t>
      </w:r>
      <w:r w:rsidRPr="00165887">
        <w:rPr>
          <w:rFonts w:ascii="Consolas" w:eastAsia="Times New Roman" w:hAnsi="Consolas" w:cs="Times New Roman"/>
          <w:color w:val="977CDC"/>
          <w:sz w:val="21"/>
          <w:szCs w:val="21"/>
        </w:rPr>
        <w:t>Q2: Capital of France?</w:t>
      </w:r>
      <w:r w:rsidRPr="00165887">
        <w:rPr>
          <w:rFonts w:ascii="Consolas" w:eastAsia="Times New Roman" w:hAnsi="Consolas" w:cs="Times New Roman"/>
          <w:color w:val="D7BA7D"/>
          <w:sz w:val="21"/>
          <w:szCs w:val="21"/>
        </w:rPr>
        <w:t>\</w:t>
      </w:r>
      <w:proofErr w:type="spellStart"/>
      <w:r w:rsidRPr="00165887">
        <w:rPr>
          <w:rFonts w:ascii="Consolas" w:eastAsia="Times New Roman" w:hAnsi="Consolas" w:cs="Times New Roman"/>
          <w:color w:val="D7BA7D"/>
          <w:sz w:val="21"/>
          <w:szCs w:val="21"/>
        </w:rPr>
        <w:t>n</w:t>
      </w:r>
      <w:r w:rsidRPr="00165887">
        <w:rPr>
          <w:rFonts w:ascii="Consolas" w:eastAsia="Times New Roman" w:hAnsi="Consolas" w:cs="Times New Roman"/>
          <w:color w:val="977CDC"/>
          <w:sz w:val="21"/>
          <w:szCs w:val="21"/>
        </w:rPr>
        <w:t>A</w:t>
      </w:r>
      <w:proofErr w:type="spellEnd"/>
      <w:r w:rsidRPr="00165887">
        <w:rPr>
          <w:rFonts w:ascii="Consolas" w:eastAsia="Times New Roman" w:hAnsi="Consolas" w:cs="Times New Roman"/>
          <w:color w:val="977CDC"/>
          <w:sz w:val="21"/>
          <w:szCs w:val="21"/>
        </w:rPr>
        <w:t>) London</w:t>
      </w:r>
      <w:r w:rsidRPr="00165887">
        <w:rPr>
          <w:rFonts w:ascii="Consolas" w:eastAsia="Times New Roman" w:hAnsi="Consolas" w:cs="Times New Roman"/>
          <w:color w:val="D7BA7D"/>
          <w:sz w:val="21"/>
          <w:szCs w:val="21"/>
        </w:rPr>
        <w:t>\</w:t>
      </w:r>
      <w:proofErr w:type="spellStart"/>
      <w:r w:rsidRPr="00165887">
        <w:rPr>
          <w:rFonts w:ascii="Consolas" w:eastAsia="Times New Roman" w:hAnsi="Consolas" w:cs="Times New Roman"/>
          <w:color w:val="D7BA7D"/>
          <w:sz w:val="21"/>
          <w:szCs w:val="21"/>
        </w:rPr>
        <w:t>n</w:t>
      </w:r>
      <w:r w:rsidRPr="00165887">
        <w:rPr>
          <w:rFonts w:ascii="Consolas" w:eastAsia="Times New Roman" w:hAnsi="Consolas" w:cs="Times New Roman"/>
          <w:color w:val="977CDC"/>
          <w:sz w:val="21"/>
          <w:szCs w:val="21"/>
        </w:rPr>
        <w:t>B</w:t>
      </w:r>
      <w:proofErr w:type="spellEnd"/>
      <w:r w:rsidRPr="00165887">
        <w:rPr>
          <w:rFonts w:ascii="Consolas" w:eastAsia="Times New Roman" w:hAnsi="Consolas" w:cs="Times New Roman"/>
          <w:color w:val="977CDC"/>
          <w:sz w:val="21"/>
          <w:szCs w:val="21"/>
        </w:rPr>
        <w:t>) Paris</w:t>
      </w:r>
      <w:r w:rsidRPr="00165887">
        <w:rPr>
          <w:rFonts w:ascii="Consolas" w:eastAsia="Times New Roman" w:hAnsi="Consolas" w:cs="Times New Roman"/>
          <w:color w:val="D7BA7D"/>
          <w:sz w:val="21"/>
          <w:szCs w:val="21"/>
        </w:rPr>
        <w:t>\</w:t>
      </w:r>
      <w:proofErr w:type="spellStart"/>
      <w:r w:rsidRPr="00165887">
        <w:rPr>
          <w:rFonts w:ascii="Consolas" w:eastAsia="Times New Roman" w:hAnsi="Consolas" w:cs="Times New Roman"/>
          <w:color w:val="D7BA7D"/>
          <w:sz w:val="21"/>
          <w:szCs w:val="21"/>
        </w:rPr>
        <w:t>n</w:t>
      </w:r>
      <w:r w:rsidRPr="00165887">
        <w:rPr>
          <w:rFonts w:ascii="Consolas" w:eastAsia="Times New Roman" w:hAnsi="Consolas" w:cs="Times New Roman"/>
          <w:color w:val="977CDC"/>
          <w:sz w:val="21"/>
          <w:szCs w:val="21"/>
        </w:rPr>
        <w:t>C</w:t>
      </w:r>
      <w:proofErr w:type="spellEnd"/>
      <w:r w:rsidRPr="00165887">
        <w:rPr>
          <w:rFonts w:ascii="Consolas" w:eastAsia="Times New Roman" w:hAnsi="Consolas" w:cs="Times New Roman"/>
          <w:color w:val="977CDC"/>
          <w:sz w:val="21"/>
          <w:szCs w:val="21"/>
        </w:rPr>
        <w:t>) Rome</w:t>
      </w:r>
      <w:r w:rsidRPr="00165887">
        <w:rPr>
          <w:rFonts w:ascii="Consolas" w:eastAsia="Times New Roman" w:hAnsi="Consolas" w:cs="Times New Roman"/>
          <w:color w:val="FFFFFF"/>
          <w:sz w:val="21"/>
          <w:szCs w:val="21"/>
        </w:rPr>
        <w:t>", '</w:t>
      </w:r>
      <w:r w:rsidRPr="00165887">
        <w:rPr>
          <w:rFonts w:ascii="Consolas" w:eastAsia="Times New Roman" w:hAnsi="Consolas" w:cs="Times New Roman"/>
          <w:color w:val="977CDC"/>
          <w:sz w:val="21"/>
          <w:szCs w:val="21"/>
        </w:rPr>
        <w:t>B</w:t>
      </w: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spellStart"/>
      <w:r w:rsidRPr="00165887">
        <w:rPr>
          <w:rFonts w:ascii="Consolas" w:eastAsia="Times New Roman" w:hAnsi="Consolas" w:cs="Times New Roman"/>
          <w:color w:val="FFFFFF"/>
          <w:sz w:val="21"/>
          <w:szCs w:val="21"/>
        </w:rPr>
        <w:t>quiz.</w:t>
      </w:r>
      <w:r w:rsidRPr="00165887">
        <w:rPr>
          <w:rFonts w:ascii="Consolas" w:eastAsia="Times New Roman" w:hAnsi="Consolas" w:cs="Times New Roman"/>
          <w:color w:val="86D9CA"/>
          <w:sz w:val="21"/>
          <w:szCs w:val="21"/>
        </w:rPr>
        <w:t>push_</w:t>
      </w:r>
      <w:proofErr w:type="gramStart"/>
      <w:r w:rsidRPr="00165887">
        <w:rPr>
          <w:rFonts w:ascii="Consolas" w:eastAsia="Times New Roman" w:hAnsi="Consolas" w:cs="Times New Roman"/>
          <w:color w:val="86D9CA"/>
          <w:sz w:val="21"/>
          <w:szCs w:val="21"/>
        </w:rPr>
        <w:t>back</w:t>
      </w:r>
      <w:proofErr w:type="spellEnd"/>
      <w:r w:rsidRPr="00165887">
        <w:rPr>
          <w:rFonts w:ascii="Consolas" w:eastAsia="Times New Roman" w:hAnsi="Consolas" w:cs="Times New Roman"/>
          <w:color w:val="FFFFFF"/>
          <w:sz w:val="21"/>
          <w:szCs w:val="21"/>
        </w:rPr>
        <w:t>(</w:t>
      </w:r>
      <w:proofErr w:type="gramEnd"/>
      <w:r w:rsidRPr="00165887">
        <w:rPr>
          <w:rFonts w:ascii="Consolas" w:eastAsia="Times New Roman" w:hAnsi="Consolas" w:cs="Times New Roman"/>
          <w:color w:val="77B7D7"/>
          <w:sz w:val="21"/>
          <w:szCs w:val="21"/>
        </w:rPr>
        <w:t>new</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86D9CA"/>
          <w:sz w:val="21"/>
          <w:szCs w:val="21"/>
        </w:rPr>
        <w:t>MCQ</w:t>
      </w:r>
      <w:r w:rsidRPr="00165887">
        <w:rPr>
          <w:rFonts w:ascii="Consolas" w:eastAsia="Times New Roman" w:hAnsi="Consolas" w:cs="Times New Roman"/>
          <w:color w:val="FFFFFF"/>
          <w:sz w:val="21"/>
          <w:szCs w:val="21"/>
        </w:rPr>
        <w:t>("</w:t>
      </w:r>
      <w:r w:rsidRPr="00165887">
        <w:rPr>
          <w:rFonts w:ascii="Consolas" w:eastAsia="Times New Roman" w:hAnsi="Consolas" w:cs="Times New Roman"/>
          <w:color w:val="977CDC"/>
          <w:sz w:val="21"/>
          <w:szCs w:val="21"/>
        </w:rPr>
        <w:t>Q3: Which one is a programming language?</w:t>
      </w:r>
      <w:r w:rsidRPr="00165887">
        <w:rPr>
          <w:rFonts w:ascii="Consolas" w:eastAsia="Times New Roman" w:hAnsi="Consolas" w:cs="Times New Roman"/>
          <w:color w:val="D7BA7D"/>
          <w:sz w:val="21"/>
          <w:szCs w:val="21"/>
        </w:rPr>
        <w:t>\</w:t>
      </w:r>
      <w:proofErr w:type="spellStart"/>
      <w:r w:rsidRPr="00165887">
        <w:rPr>
          <w:rFonts w:ascii="Consolas" w:eastAsia="Times New Roman" w:hAnsi="Consolas" w:cs="Times New Roman"/>
          <w:color w:val="D7BA7D"/>
          <w:sz w:val="21"/>
          <w:szCs w:val="21"/>
        </w:rPr>
        <w:t>n</w:t>
      </w:r>
      <w:r w:rsidRPr="00165887">
        <w:rPr>
          <w:rFonts w:ascii="Consolas" w:eastAsia="Times New Roman" w:hAnsi="Consolas" w:cs="Times New Roman"/>
          <w:color w:val="977CDC"/>
          <w:sz w:val="21"/>
          <w:szCs w:val="21"/>
        </w:rPr>
        <w:t>A</w:t>
      </w:r>
      <w:proofErr w:type="spellEnd"/>
      <w:r w:rsidRPr="00165887">
        <w:rPr>
          <w:rFonts w:ascii="Consolas" w:eastAsia="Times New Roman" w:hAnsi="Consolas" w:cs="Times New Roman"/>
          <w:color w:val="977CDC"/>
          <w:sz w:val="21"/>
          <w:szCs w:val="21"/>
        </w:rPr>
        <w:t>) Snake</w:t>
      </w:r>
      <w:r w:rsidRPr="00165887">
        <w:rPr>
          <w:rFonts w:ascii="Consolas" w:eastAsia="Times New Roman" w:hAnsi="Consolas" w:cs="Times New Roman"/>
          <w:color w:val="D7BA7D"/>
          <w:sz w:val="21"/>
          <w:szCs w:val="21"/>
        </w:rPr>
        <w:t>\</w:t>
      </w:r>
      <w:proofErr w:type="spellStart"/>
      <w:r w:rsidRPr="00165887">
        <w:rPr>
          <w:rFonts w:ascii="Consolas" w:eastAsia="Times New Roman" w:hAnsi="Consolas" w:cs="Times New Roman"/>
          <w:color w:val="D7BA7D"/>
          <w:sz w:val="21"/>
          <w:szCs w:val="21"/>
        </w:rPr>
        <w:t>n</w:t>
      </w:r>
      <w:r w:rsidRPr="00165887">
        <w:rPr>
          <w:rFonts w:ascii="Consolas" w:eastAsia="Times New Roman" w:hAnsi="Consolas" w:cs="Times New Roman"/>
          <w:color w:val="977CDC"/>
          <w:sz w:val="21"/>
          <w:szCs w:val="21"/>
        </w:rPr>
        <w:t>B</w:t>
      </w:r>
      <w:proofErr w:type="spellEnd"/>
      <w:r w:rsidRPr="00165887">
        <w:rPr>
          <w:rFonts w:ascii="Consolas" w:eastAsia="Times New Roman" w:hAnsi="Consolas" w:cs="Times New Roman"/>
          <w:color w:val="977CDC"/>
          <w:sz w:val="21"/>
          <w:szCs w:val="21"/>
        </w:rPr>
        <w:t>) Python</w:t>
      </w:r>
      <w:r w:rsidRPr="00165887">
        <w:rPr>
          <w:rFonts w:ascii="Consolas" w:eastAsia="Times New Roman" w:hAnsi="Consolas" w:cs="Times New Roman"/>
          <w:color w:val="D7BA7D"/>
          <w:sz w:val="21"/>
          <w:szCs w:val="21"/>
        </w:rPr>
        <w:t>\</w:t>
      </w:r>
      <w:proofErr w:type="spellStart"/>
      <w:r w:rsidRPr="00165887">
        <w:rPr>
          <w:rFonts w:ascii="Consolas" w:eastAsia="Times New Roman" w:hAnsi="Consolas" w:cs="Times New Roman"/>
          <w:color w:val="D7BA7D"/>
          <w:sz w:val="21"/>
          <w:szCs w:val="21"/>
        </w:rPr>
        <w:t>n</w:t>
      </w:r>
      <w:r w:rsidRPr="00165887">
        <w:rPr>
          <w:rFonts w:ascii="Consolas" w:eastAsia="Times New Roman" w:hAnsi="Consolas" w:cs="Times New Roman"/>
          <w:color w:val="977CDC"/>
          <w:sz w:val="21"/>
          <w:szCs w:val="21"/>
        </w:rPr>
        <w:t>C</w:t>
      </w:r>
      <w:proofErr w:type="spellEnd"/>
      <w:r w:rsidRPr="00165887">
        <w:rPr>
          <w:rFonts w:ascii="Consolas" w:eastAsia="Times New Roman" w:hAnsi="Consolas" w:cs="Times New Roman"/>
          <w:color w:val="977CDC"/>
          <w:sz w:val="21"/>
          <w:szCs w:val="21"/>
        </w:rPr>
        <w:t>) Cobra</w:t>
      </w:r>
      <w:r w:rsidRPr="00165887">
        <w:rPr>
          <w:rFonts w:ascii="Consolas" w:eastAsia="Times New Roman" w:hAnsi="Consolas" w:cs="Times New Roman"/>
          <w:color w:val="FFFFFF"/>
          <w:sz w:val="21"/>
          <w:szCs w:val="21"/>
        </w:rPr>
        <w:t>", '</w:t>
      </w:r>
      <w:r w:rsidRPr="00165887">
        <w:rPr>
          <w:rFonts w:ascii="Consolas" w:eastAsia="Times New Roman" w:hAnsi="Consolas" w:cs="Times New Roman"/>
          <w:color w:val="977CDC"/>
          <w:sz w:val="21"/>
          <w:szCs w:val="21"/>
        </w:rPr>
        <w:t>B</w:t>
      </w: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spellStart"/>
      <w:r w:rsidRPr="00165887">
        <w:rPr>
          <w:rFonts w:ascii="Consolas" w:eastAsia="Times New Roman" w:hAnsi="Consolas" w:cs="Times New Roman"/>
          <w:color w:val="FFFFFF"/>
          <w:sz w:val="21"/>
          <w:szCs w:val="21"/>
        </w:rPr>
        <w:t>quiz.</w:t>
      </w:r>
      <w:r w:rsidRPr="00165887">
        <w:rPr>
          <w:rFonts w:ascii="Consolas" w:eastAsia="Times New Roman" w:hAnsi="Consolas" w:cs="Times New Roman"/>
          <w:color w:val="86D9CA"/>
          <w:sz w:val="21"/>
          <w:szCs w:val="21"/>
        </w:rPr>
        <w:t>push_</w:t>
      </w:r>
      <w:proofErr w:type="gramStart"/>
      <w:r w:rsidRPr="00165887">
        <w:rPr>
          <w:rFonts w:ascii="Consolas" w:eastAsia="Times New Roman" w:hAnsi="Consolas" w:cs="Times New Roman"/>
          <w:color w:val="86D9CA"/>
          <w:sz w:val="21"/>
          <w:szCs w:val="21"/>
        </w:rPr>
        <w:t>back</w:t>
      </w:r>
      <w:proofErr w:type="spellEnd"/>
      <w:r w:rsidRPr="00165887">
        <w:rPr>
          <w:rFonts w:ascii="Consolas" w:eastAsia="Times New Roman" w:hAnsi="Consolas" w:cs="Times New Roman"/>
          <w:color w:val="FFFFFF"/>
          <w:sz w:val="21"/>
          <w:szCs w:val="21"/>
        </w:rPr>
        <w:t>(</w:t>
      </w:r>
      <w:proofErr w:type="gramEnd"/>
      <w:r w:rsidRPr="00165887">
        <w:rPr>
          <w:rFonts w:ascii="Consolas" w:eastAsia="Times New Roman" w:hAnsi="Consolas" w:cs="Times New Roman"/>
          <w:color w:val="77B7D7"/>
          <w:sz w:val="21"/>
          <w:szCs w:val="21"/>
        </w:rPr>
        <w:t>new</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86D9CA"/>
          <w:sz w:val="21"/>
          <w:szCs w:val="21"/>
        </w:rPr>
        <w:t>MCQ</w:t>
      </w:r>
      <w:r w:rsidRPr="00165887">
        <w:rPr>
          <w:rFonts w:ascii="Consolas" w:eastAsia="Times New Roman" w:hAnsi="Consolas" w:cs="Times New Roman"/>
          <w:color w:val="FFFFFF"/>
          <w:sz w:val="21"/>
          <w:szCs w:val="21"/>
        </w:rPr>
        <w:t>("</w:t>
      </w:r>
      <w:r w:rsidRPr="00165887">
        <w:rPr>
          <w:rFonts w:ascii="Consolas" w:eastAsia="Times New Roman" w:hAnsi="Consolas" w:cs="Times New Roman"/>
          <w:color w:val="977CDC"/>
          <w:sz w:val="21"/>
          <w:szCs w:val="21"/>
        </w:rPr>
        <w:t>Q4: Which one is a NoSQL DB?</w:t>
      </w:r>
      <w:r w:rsidRPr="00165887">
        <w:rPr>
          <w:rFonts w:ascii="Consolas" w:eastAsia="Times New Roman" w:hAnsi="Consolas" w:cs="Times New Roman"/>
          <w:color w:val="D7BA7D"/>
          <w:sz w:val="21"/>
          <w:szCs w:val="21"/>
        </w:rPr>
        <w:t>\</w:t>
      </w:r>
      <w:proofErr w:type="spellStart"/>
      <w:r w:rsidRPr="00165887">
        <w:rPr>
          <w:rFonts w:ascii="Consolas" w:eastAsia="Times New Roman" w:hAnsi="Consolas" w:cs="Times New Roman"/>
          <w:color w:val="D7BA7D"/>
          <w:sz w:val="21"/>
          <w:szCs w:val="21"/>
        </w:rPr>
        <w:t>n</w:t>
      </w:r>
      <w:r w:rsidRPr="00165887">
        <w:rPr>
          <w:rFonts w:ascii="Consolas" w:eastAsia="Times New Roman" w:hAnsi="Consolas" w:cs="Times New Roman"/>
          <w:color w:val="977CDC"/>
          <w:sz w:val="21"/>
          <w:szCs w:val="21"/>
        </w:rPr>
        <w:t>A</w:t>
      </w:r>
      <w:proofErr w:type="spellEnd"/>
      <w:r w:rsidRPr="00165887">
        <w:rPr>
          <w:rFonts w:ascii="Consolas" w:eastAsia="Times New Roman" w:hAnsi="Consolas" w:cs="Times New Roman"/>
          <w:color w:val="977CDC"/>
          <w:sz w:val="21"/>
          <w:szCs w:val="21"/>
        </w:rPr>
        <w:t>) MongoDB</w:t>
      </w:r>
      <w:r w:rsidRPr="00165887">
        <w:rPr>
          <w:rFonts w:ascii="Consolas" w:eastAsia="Times New Roman" w:hAnsi="Consolas" w:cs="Times New Roman"/>
          <w:color w:val="D7BA7D"/>
          <w:sz w:val="21"/>
          <w:szCs w:val="21"/>
        </w:rPr>
        <w:t>\</w:t>
      </w:r>
      <w:proofErr w:type="spellStart"/>
      <w:r w:rsidRPr="00165887">
        <w:rPr>
          <w:rFonts w:ascii="Consolas" w:eastAsia="Times New Roman" w:hAnsi="Consolas" w:cs="Times New Roman"/>
          <w:color w:val="D7BA7D"/>
          <w:sz w:val="21"/>
          <w:szCs w:val="21"/>
        </w:rPr>
        <w:t>n</w:t>
      </w:r>
      <w:r w:rsidRPr="00165887">
        <w:rPr>
          <w:rFonts w:ascii="Consolas" w:eastAsia="Times New Roman" w:hAnsi="Consolas" w:cs="Times New Roman"/>
          <w:color w:val="977CDC"/>
          <w:sz w:val="21"/>
          <w:szCs w:val="21"/>
        </w:rPr>
        <w:t>B</w:t>
      </w:r>
      <w:proofErr w:type="spellEnd"/>
      <w:r w:rsidRPr="00165887">
        <w:rPr>
          <w:rFonts w:ascii="Consolas" w:eastAsia="Times New Roman" w:hAnsi="Consolas" w:cs="Times New Roman"/>
          <w:color w:val="977CDC"/>
          <w:sz w:val="21"/>
          <w:szCs w:val="21"/>
        </w:rPr>
        <w:t>) MySQL</w:t>
      </w:r>
      <w:r w:rsidRPr="00165887">
        <w:rPr>
          <w:rFonts w:ascii="Consolas" w:eastAsia="Times New Roman" w:hAnsi="Consolas" w:cs="Times New Roman"/>
          <w:color w:val="D7BA7D"/>
          <w:sz w:val="21"/>
          <w:szCs w:val="21"/>
        </w:rPr>
        <w:t>\</w:t>
      </w:r>
      <w:proofErr w:type="spellStart"/>
      <w:r w:rsidRPr="00165887">
        <w:rPr>
          <w:rFonts w:ascii="Consolas" w:eastAsia="Times New Roman" w:hAnsi="Consolas" w:cs="Times New Roman"/>
          <w:color w:val="D7BA7D"/>
          <w:sz w:val="21"/>
          <w:szCs w:val="21"/>
        </w:rPr>
        <w:t>n</w:t>
      </w:r>
      <w:r w:rsidRPr="00165887">
        <w:rPr>
          <w:rFonts w:ascii="Consolas" w:eastAsia="Times New Roman" w:hAnsi="Consolas" w:cs="Times New Roman"/>
          <w:color w:val="977CDC"/>
          <w:sz w:val="21"/>
          <w:szCs w:val="21"/>
        </w:rPr>
        <w:t>C</w:t>
      </w:r>
      <w:proofErr w:type="spellEnd"/>
      <w:r w:rsidRPr="00165887">
        <w:rPr>
          <w:rFonts w:ascii="Consolas" w:eastAsia="Times New Roman" w:hAnsi="Consolas" w:cs="Times New Roman"/>
          <w:color w:val="977CDC"/>
          <w:sz w:val="21"/>
          <w:szCs w:val="21"/>
        </w:rPr>
        <w:t>) PostgreSQL</w:t>
      </w:r>
      <w:r w:rsidRPr="00165887">
        <w:rPr>
          <w:rFonts w:ascii="Consolas" w:eastAsia="Times New Roman" w:hAnsi="Consolas" w:cs="Times New Roman"/>
          <w:color w:val="FFFFFF"/>
          <w:sz w:val="21"/>
          <w:szCs w:val="21"/>
        </w:rPr>
        <w:t>", '</w:t>
      </w:r>
      <w:r w:rsidRPr="00165887">
        <w:rPr>
          <w:rFonts w:ascii="Consolas" w:eastAsia="Times New Roman" w:hAnsi="Consolas" w:cs="Times New Roman"/>
          <w:color w:val="977CDC"/>
          <w:sz w:val="21"/>
          <w:szCs w:val="21"/>
        </w:rPr>
        <w:t>A</w:t>
      </w: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lastRenderedPageBreak/>
        <w:t xml:space="preserve">    </w:t>
      </w:r>
      <w:proofErr w:type="spellStart"/>
      <w:r w:rsidRPr="00165887">
        <w:rPr>
          <w:rFonts w:ascii="Consolas" w:eastAsia="Times New Roman" w:hAnsi="Consolas" w:cs="Times New Roman"/>
          <w:color w:val="FFFFFF"/>
          <w:sz w:val="21"/>
          <w:szCs w:val="21"/>
        </w:rPr>
        <w:t>quiz.</w:t>
      </w:r>
      <w:r w:rsidRPr="00165887">
        <w:rPr>
          <w:rFonts w:ascii="Consolas" w:eastAsia="Times New Roman" w:hAnsi="Consolas" w:cs="Times New Roman"/>
          <w:color w:val="86D9CA"/>
          <w:sz w:val="21"/>
          <w:szCs w:val="21"/>
        </w:rPr>
        <w:t>push_</w:t>
      </w:r>
      <w:proofErr w:type="gramStart"/>
      <w:r w:rsidRPr="00165887">
        <w:rPr>
          <w:rFonts w:ascii="Consolas" w:eastAsia="Times New Roman" w:hAnsi="Consolas" w:cs="Times New Roman"/>
          <w:color w:val="86D9CA"/>
          <w:sz w:val="21"/>
          <w:szCs w:val="21"/>
        </w:rPr>
        <w:t>back</w:t>
      </w:r>
      <w:proofErr w:type="spellEnd"/>
      <w:r w:rsidRPr="00165887">
        <w:rPr>
          <w:rFonts w:ascii="Consolas" w:eastAsia="Times New Roman" w:hAnsi="Consolas" w:cs="Times New Roman"/>
          <w:color w:val="FFFFFF"/>
          <w:sz w:val="21"/>
          <w:szCs w:val="21"/>
        </w:rPr>
        <w:t>(</w:t>
      </w:r>
      <w:proofErr w:type="gramEnd"/>
      <w:r w:rsidRPr="00165887">
        <w:rPr>
          <w:rFonts w:ascii="Consolas" w:eastAsia="Times New Roman" w:hAnsi="Consolas" w:cs="Times New Roman"/>
          <w:color w:val="77B7D7"/>
          <w:sz w:val="21"/>
          <w:szCs w:val="21"/>
        </w:rPr>
        <w:t>new</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86D9CA"/>
          <w:sz w:val="21"/>
          <w:szCs w:val="21"/>
        </w:rPr>
        <w:t>MCQ</w:t>
      </w:r>
      <w:r w:rsidRPr="00165887">
        <w:rPr>
          <w:rFonts w:ascii="Consolas" w:eastAsia="Times New Roman" w:hAnsi="Consolas" w:cs="Times New Roman"/>
          <w:color w:val="FFFFFF"/>
          <w:sz w:val="21"/>
          <w:szCs w:val="21"/>
        </w:rPr>
        <w:t>("</w:t>
      </w:r>
      <w:r w:rsidRPr="00165887">
        <w:rPr>
          <w:rFonts w:ascii="Consolas" w:eastAsia="Times New Roman" w:hAnsi="Consolas" w:cs="Times New Roman"/>
          <w:color w:val="977CDC"/>
          <w:sz w:val="21"/>
          <w:szCs w:val="21"/>
        </w:rPr>
        <w:t xml:space="preserve">Q5: Which one is used to read file in </w:t>
      </w:r>
      <w:proofErr w:type="spellStart"/>
      <w:r w:rsidRPr="00165887">
        <w:rPr>
          <w:rFonts w:ascii="Consolas" w:eastAsia="Times New Roman" w:hAnsi="Consolas" w:cs="Times New Roman"/>
          <w:color w:val="977CDC"/>
          <w:sz w:val="21"/>
          <w:szCs w:val="21"/>
        </w:rPr>
        <w:t>c++</w:t>
      </w:r>
      <w:proofErr w:type="spellEnd"/>
      <w:r w:rsidRPr="00165887">
        <w:rPr>
          <w:rFonts w:ascii="Consolas" w:eastAsia="Times New Roman" w:hAnsi="Consolas" w:cs="Times New Roman"/>
          <w:color w:val="977CDC"/>
          <w:sz w:val="21"/>
          <w:szCs w:val="21"/>
        </w:rPr>
        <w:t>?</w:t>
      </w:r>
      <w:r w:rsidRPr="00165887">
        <w:rPr>
          <w:rFonts w:ascii="Consolas" w:eastAsia="Times New Roman" w:hAnsi="Consolas" w:cs="Times New Roman"/>
          <w:color w:val="D7BA7D"/>
          <w:sz w:val="21"/>
          <w:szCs w:val="21"/>
        </w:rPr>
        <w:t>\</w:t>
      </w:r>
      <w:proofErr w:type="spellStart"/>
      <w:r w:rsidRPr="00165887">
        <w:rPr>
          <w:rFonts w:ascii="Consolas" w:eastAsia="Times New Roman" w:hAnsi="Consolas" w:cs="Times New Roman"/>
          <w:color w:val="D7BA7D"/>
          <w:sz w:val="21"/>
          <w:szCs w:val="21"/>
        </w:rPr>
        <w:t>n</w:t>
      </w:r>
      <w:r w:rsidRPr="00165887">
        <w:rPr>
          <w:rFonts w:ascii="Consolas" w:eastAsia="Times New Roman" w:hAnsi="Consolas" w:cs="Times New Roman"/>
          <w:color w:val="977CDC"/>
          <w:sz w:val="21"/>
          <w:szCs w:val="21"/>
        </w:rPr>
        <w:t>A</w:t>
      </w:r>
      <w:proofErr w:type="spellEnd"/>
      <w:r w:rsidRPr="00165887">
        <w:rPr>
          <w:rFonts w:ascii="Consolas" w:eastAsia="Times New Roman" w:hAnsi="Consolas" w:cs="Times New Roman"/>
          <w:color w:val="977CDC"/>
          <w:sz w:val="21"/>
          <w:szCs w:val="21"/>
        </w:rPr>
        <w:t xml:space="preserve">) </w:t>
      </w:r>
      <w:proofErr w:type="spellStart"/>
      <w:r w:rsidRPr="00165887">
        <w:rPr>
          <w:rFonts w:ascii="Consolas" w:eastAsia="Times New Roman" w:hAnsi="Consolas" w:cs="Times New Roman"/>
          <w:color w:val="977CDC"/>
          <w:sz w:val="21"/>
          <w:szCs w:val="21"/>
        </w:rPr>
        <w:t>ofstream</w:t>
      </w:r>
      <w:proofErr w:type="spellEnd"/>
      <w:r w:rsidRPr="00165887">
        <w:rPr>
          <w:rFonts w:ascii="Consolas" w:eastAsia="Times New Roman" w:hAnsi="Consolas" w:cs="Times New Roman"/>
          <w:color w:val="977CDC"/>
          <w:sz w:val="21"/>
          <w:szCs w:val="21"/>
        </w:rPr>
        <w:t>()</w:t>
      </w:r>
      <w:r w:rsidRPr="00165887">
        <w:rPr>
          <w:rFonts w:ascii="Consolas" w:eastAsia="Times New Roman" w:hAnsi="Consolas" w:cs="Times New Roman"/>
          <w:color w:val="D7BA7D"/>
          <w:sz w:val="21"/>
          <w:szCs w:val="21"/>
        </w:rPr>
        <w:t>\</w:t>
      </w:r>
      <w:proofErr w:type="spellStart"/>
      <w:r w:rsidRPr="00165887">
        <w:rPr>
          <w:rFonts w:ascii="Consolas" w:eastAsia="Times New Roman" w:hAnsi="Consolas" w:cs="Times New Roman"/>
          <w:color w:val="D7BA7D"/>
          <w:sz w:val="21"/>
          <w:szCs w:val="21"/>
        </w:rPr>
        <w:t>n</w:t>
      </w:r>
      <w:r w:rsidRPr="00165887">
        <w:rPr>
          <w:rFonts w:ascii="Consolas" w:eastAsia="Times New Roman" w:hAnsi="Consolas" w:cs="Times New Roman"/>
          <w:color w:val="977CDC"/>
          <w:sz w:val="21"/>
          <w:szCs w:val="21"/>
        </w:rPr>
        <w:t>B</w:t>
      </w:r>
      <w:proofErr w:type="spellEnd"/>
      <w:r w:rsidRPr="00165887">
        <w:rPr>
          <w:rFonts w:ascii="Consolas" w:eastAsia="Times New Roman" w:hAnsi="Consolas" w:cs="Times New Roman"/>
          <w:color w:val="977CDC"/>
          <w:sz w:val="21"/>
          <w:szCs w:val="21"/>
        </w:rPr>
        <w:t xml:space="preserve">) </w:t>
      </w:r>
      <w:proofErr w:type="spellStart"/>
      <w:r w:rsidRPr="00165887">
        <w:rPr>
          <w:rFonts w:ascii="Consolas" w:eastAsia="Times New Roman" w:hAnsi="Consolas" w:cs="Times New Roman"/>
          <w:color w:val="977CDC"/>
          <w:sz w:val="21"/>
          <w:szCs w:val="21"/>
        </w:rPr>
        <w:t>ifstream</w:t>
      </w:r>
      <w:proofErr w:type="spellEnd"/>
      <w:r w:rsidRPr="00165887">
        <w:rPr>
          <w:rFonts w:ascii="Consolas" w:eastAsia="Times New Roman" w:hAnsi="Consolas" w:cs="Times New Roman"/>
          <w:color w:val="977CDC"/>
          <w:sz w:val="21"/>
          <w:szCs w:val="21"/>
        </w:rPr>
        <w:t>()</w:t>
      </w:r>
      <w:r w:rsidRPr="00165887">
        <w:rPr>
          <w:rFonts w:ascii="Consolas" w:eastAsia="Times New Roman" w:hAnsi="Consolas" w:cs="Times New Roman"/>
          <w:color w:val="D7BA7D"/>
          <w:sz w:val="21"/>
          <w:szCs w:val="21"/>
        </w:rPr>
        <w:t>\</w:t>
      </w:r>
      <w:proofErr w:type="spellStart"/>
      <w:r w:rsidRPr="00165887">
        <w:rPr>
          <w:rFonts w:ascii="Consolas" w:eastAsia="Times New Roman" w:hAnsi="Consolas" w:cs="Times New Roman"/>
          <w:color w:val="D7BA7D"/>
          <w:sz w:val="21"/>
          <w:szCs w:val="21"/>
        </w:rPr>
        <w:t>n</w:t>
      </w:r>
      <w:r w:rsidRPr="00165887">
        <w:rPr>
          <w:rFonts w:ascii="Consolas" w:eastAsia="Times New Roman" w:hAnsi="Consolas" w:cs="Times New Roman"/>
          <w:color w:val="977CDC"/>
          <w:sz w:val="21"/>
          <w:szCs w:val="21"/>
        </w:rPr>
        <w:t>C</w:t>
      </w:r>
      <w:proofErr w:type="spellEnd"/>
      <w:r w:rsidRPr="00165887">
        <w:rPr>
          <w:rFonts w:ascii="Consolas" w:eastAsia="Times New Roman" w:hAnsi="Consolas" w:cs="Times New Roman"/>
          <w:color w:val="977CDC"/>
          <w:sz w:val="21"/>
          <w:szCs w:val="21"/>
        </w:rPr>
        <w:t xml:space="preserve">) </w:t>
      </w:r>
      <w:proofErr w:type="spellStart"/>
      <w:r w:rsidRPr="00165887">
        <w:rPr>
          <w:rFonts w:ascii="Consolas" w:eastAsia="Times New Roman" w:hAnsi="Consolas" w:cs="Times New Roman"/>
          <w:color w:val="977CDC"/>
          <w:sz w:val="21"/>
          <w:szCs w:val="21"/>
        </w:rPr>
        <w:t>cin</w:t>
      </w:r>
      <w:proofErr w:type="spellEnd"/>
      <w:r w:rsidRPr="00165887">
        <w:rPr>
          <w:rFonts w:ascii="Consolas" w:eastAsia="Times New Roman" w:hAnsi="Consolas" w:cs="Times New Roman"/>
          <w:color w:val="977CDC"/>
          <w:sz w:val="21"/>
          <w:szCs w:val="21"/>
        </w:rPr>
        <w:t>&gt;&gt;</w:t>
      </w:r>
      <w:r w:rsidRPr="00165887">
        <w:rPr>
          <w:rFonts w:ascii="Consolas" w:eastAsia="Times New Roman" w:hAnsi="Consolas" w:cs="Times New Roman"/>
          <w:color w:val="FFFFFF"/>
          <w:sz w:val="21"/>
          <w:szCs w:val="21"/>
        </w:rPr>
        <w:t>", '</w:t>
      </w:r>
      <w:r w:rsidRPr="00165887">
        <w:rPr>
          <w:rFonts w:ascii="Consolas" w:eastAsia="Times New Roman" w:hAnsi="Consolas" w:cs="Times New Roman"/>
          <w:color w:val="977CDC"/>
          <w:sz w:val="21"/>
          <w:szCs w:val="21"/>
        </w:rPr>
        <w:t>B</w:t>
      </w: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6A9955"/>
          <w:sz w:val="21"/>
          <w:szCs w:val="21"/>
        </w:rPr>
        <w:t xml:space="preserve">    </w:t>
      </w:r>
      <w:r w:rsidRPr="00165887">
        <w:rPr>
          <w:rFonts w:ascii="Consolas" w:eastAsia="Times New Roman" w:hAnsi="Consolas" w:cs="Times New Roman"/>
          <w:color w:val="FFFFFF"/>
          <w:sz w:val="21"/>
          <w:szCs w:val="21"/>
        </w:rPr>
        <w:t>//</w:t>
      </w:r>
      <w:r w:rsidRPr="00165887">
        <w:rPr>
          <w:rFonts w:ascii="Consolas" w:eastAsia="Times New Roman" w:hAnsi="Consolas" w:cs="Times New Roman"/>
          <w:color w:val="6A9955"/>
          <w:sz w:val="21"/>
          <w:szCs w:val="21"/>
        </w:rPr>
        <w:t xml:space="preserve"> Start the quiz</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FFFFFF"/>
          <w:sz w:val="21"/>
          <w:szCs w:val="21"/>
        </w:rPr>
        <w:t>cout</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977CDC"/>
          <w:sz w:val="21"/>
          <w:szCs w:val="21"/>
        </w:rPr>
        <w:t>Starting the quiz...</w:t>
      </w:r>
      <w:r w:rsidRPr="00165887">
        <w:rPr>
          <w:rFonts w:ascii="Consolas" w:eastAsia="Times New Roman" w:hAnsi="Consolas" w:cs="Times New Roman"/>
          <w:color w:val="D7BA7D"/>
          <w:sz w:val="21"/>
          <w:szCs w:val="21"/>
        </w:rPr>
        <w:t>\n</w:t>
      </w: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FFFFFF"/>
          <w:sz w:val="21"/>
          <w:szCs w:val="21"/>
        </w:rPr>
        <w:t>cout</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977CDC"/>
          <w:sz w:val="21"/>
          <w:szCs w:val="21"/>
        </w:rPr>
        <w:t>Please answer with A, B or C.</w:t>
      </w:r>
      <w:r w:rsidRPr="00165887">
        <w:rPr>
          <w:rFonts w:ascii="Consolas" w:eastAsia="Times New Roman" w:hAnsi="Consolas" w:cs="Times New Roman"/>
          <w:color w:val="D7BA7D"/>
          <w:sz w:val="21"/>
          <w:szCs w:val="21"/>
        </w:rPr>
        <w:t>\</w:t>
      </w:r>
      <w:proofErr w:type="spellStart"/>
      <w:r w:rsidRPr="00165887">
        <w:rPr>
          <w:rFonts w:ascii="Consolas" w:eastAsia="Times New Roman" w:hAnsi="Consolas" w:cs="Times New Roman"/>
          <w:color w:val="D7BA7D"/>
          <w:sz w:val="21"/>
          <w:szCs w:val="21"/>
        </w:rPr>
        <w:t>n</w:t>
      </w:r>
      <w:r w:rsidRPr="00165887">
        <w:rPr>
          <w:rFonts w:ascii="Consolas" w:eastAsia="Times New Roman" w:hAnsi="Consolas" w:cs="Times New Roman"/>
          <w:color w:val="977CDC"/>
          <w:sz w:val="21"/>
          <w:szCs w:val="21"/>
        </w:rPr>
        <w:t>Ready</w:t>
      </w:r>
      <w:proofErr w:type="spellEnd"/>
      <w:r w:rsidRPr="00165887">
        <w:rPr>
          <w:rFonts w:ascii="Consolas" w:eastAsia="Times New Roman" w:hAnsi="Consolas" w:cs="Times New Roman"/>
          <w:color w:val="977CDC"/>
          <w:sz w:val="21"/>
          <w:szCs w:val="21"/>
        </w:rPr>
        <w:t>?</w:t>
      </w: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86D9CA"/>
          <w:sz w:val="21"/>
          <w:szCs w:val="21"/>
        </w:rPr>
        <w:t>system</w:t>
      </w:r>
      <w:r w:rsidRPr="00165887">
        <w:rPr>
          <w:rFonts w:ascii="Consolas" w:eastAsia="Times New Roman" w:hAnsi="Consolas" w:cs="Times New Roman"/>
          <w:color w:val="FFFFFF"/>
          <w:sz w:val="21"/>
          <w:szCs w:val="21"/>
        </w:rPr>
        <w:t>(</w:t>
      </w:r>
      <w:proofErr w:type="gramEnd"/>
      <w:r w:rsidRPr="00165887">
        <w:rPr>
          <w:rFonts w:ascii="Consolas" w:eastAsia="Times New Roman" w:hAnsi="Consolas" w:cs="Times New Roman"/>
          <w:color w:val="FFFFFF"/>
          <w:sz w:val="21"/>
          <w:szCs w:val="21"/>
        </w:rPr>
        <w:t>"</w:t>
      </w:r>
      <w:r w:rsidRPr="00165887">
        <w:rPr>
          <w:rFonts w:ascii="Consolas" w:eastAsia="Times New Roman" w:hAnsi="Consolas" w:cs="Times New Roman"/>
          <w:color w:val="977CDC"/>
          <w:sz w:val="21"/>
          <w:szCs w:val="21"/>
        </w:rPr>
        <w:t>pause</w:t>
      </w: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77B7D7"/>
          <w:sz w:val="21"/>
          <w:szCs w:val="21"/>
        </w:rPr>
        <w:t>char</w:t>
      </w:r>
      <w:proofErr w:type="gramEnd"/>
      <w:r w:rsidRPr="00165887">
        <w:rPr>
          <w:rFonts w:ascii="Consolas" w:eastAsia="Times New Roman" w:hAnsi="Consolas" w:cs="Times New Roman"/>
          <w:color w:val="FFFFFF"/>
          <w:sz w:val="21"/>
          <w:szCs w:val="21"/>
        </w:rPr>
        <w:t xml:space="preserve"> userInput;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spellStart"/>
      <w:proofErr w:type="gramStart"/>
      <w:r w:rsidRPr="00165887">
        <w:rPr>
          <w:rFonts w:ascii="Consolas" w:eastAsia="Times New Roman" w:hAnsi="Consolas" w:cs="Times New Roman"/>
          <w:color w:val="77B7D7"/>
          <w:sz w:val="21"/>
          <w:szCs w:val="21"/>
        </w:rPr>
        <w:t>int</w:t>
      </w:r>
      <w:proofErr w:type="spellEnd"/>
      <w:proofErr w:type="gramEnd"/>
      <w:r w:rsidRPr="00165887">
        <w:rPr>
          <w:rFonts w:ascii="Consolas" w:eastAsia="Times New Roman" w:hAnsi="Consolas" w:cs="Times New Roman"/>
          <w:color w:val="FFFFFF"/>
          <w:sz w:val="21"/>
          <w:szCs w:val="21"/>
        </w:rPr>
        <w:t xml:space="preserve"> score </w:t>
      </w:r>
      <w:r w:rsidRPr="00165887">
        <w:rPr>
          <w:rFonts w:ascii="Consolas" w:eastAsia="Times New Roman" w:hAnsi="Consolas" w:cs="Times New Roman"/>
          <w:color w:val="D4D4D4"/>
          <w:sz w:val="21"/>
          <w:szCs w:val="21"/>
        </w:rPr>
        <w:t>=</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C64640"/>
          <w:sz w:val="21"/>
          <w:szCs w:val="21"/>
        </w:rPr>
        <w:t>0</w:t>
      </w: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77B7D7"/>
          <w:sz w:val="21"/>
          <w:szCs w:val="21"/>
        </w:rPr>
        <w:t>for</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77B7D7"/>
          <w:sz w:val="21"/>
          <w:szCs w:val="21"/>
        </w:rPr>
        <w:t>auto</w:t>
      </w:r>
      <w:r w:rsidRPr="00165887">
        <w:rPr>
          <w:rFonts w:ascii="Consolas" w:eastAsia="Times New Roman" w:hAnsi="Consolas" w:cs="Times New Roman"/>
          <w:color w:val="FFFFFF"/>
          <w:sz w:val="21"/>
          <w:szCs w:val="21"/>
        </w:rPr>
        <w:t xml:space="preserve"> q : quiz)</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q-&gt;</w:t>
      </w:r>
      <w:proofErr w:type="gramStart"/>
      <w:r w:rsidRPr="00165887">
        <w:rPr>
          <w:rFonts w:ascii="Consolas" w:eastAsia="Times New Roman" w:hAnsi="Consolas" w:cs="Times New Roman"/>
          <w:color w:val="86D9CA"/>
          <w:sz w:val="21"/>
          <w:szCs w:val="21"/>
        </w:rPr>
        <w:t>ask</w:t>
      </w:r>
      <w:r w:rsidRPr="00165887">
        <w:rPr>
          <w:rFonts w:ascii="Consolas" w:eastAsia="Times New Roman" w:hAnsi="Consolas" w:cs="Times New Roman"/>
          <w:color w:val="FFFFFF"/>
          <w:sz w:val="21"/>
          <w:szCs w:val="21"/>
        </w:rPr>
        <w:t>(</w:t>
      </w:r>
      <w:proofErr w:type="gramEnd"/>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FFFFFF"/>
          <w:sz w:val="21"/>
          <w:szCs w:val="21"/>
        </w:rPr>
        <w:t>cout</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977CDC"/>
          <w:sz w:val="21"/>
          <w:szCs w:val="21"/>
        </w:rPr>
        <w:t xml:space="preserve">Your answer: </w:t>
      </w: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spellStart"/>
      <w:proofErr w:type="gramStart"/>
      <w:r w:rsidRPr="00165887">
        <w:rPr>
          <w:rFonts w:ascii="Consolas" w:eastAsia="Times New Roman" w:hAnsi="Consolas" w:cs="Times New Roman"/>
          <w:color w:val="FFFFFF"/>
          <w:sz w:val="21"/>
          <w:szCs w:val="21"/>
        </w:rPr>
        <w:t>cin</w:t>
      </w:r>
      <w:proofErr w:type="spellEnd"/>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&gt;&gt;</w:t>
      </w:r>
      <w:r w:rsidRPr="00165887">
        <w:rPr>
          <w:rFonts w:ascii="Consolas" w:eastAsia="Times New Roman" w:hAnsi="Consolas" w:cs="Times New Roman"/>
          <w:color w:val="FFFFFF"/>
          <w:sz w:val="21"/>
          <w:szCs w:val="21"/>
        </w:rPr>
        <w:t xml:space="preserve"> userInput;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Answer </w:t>
      </w:r>
      <w:proofErr w:type="gramStart"/>
      <w:r w:rsidRPr="00165887">
        <w:rPr>
          <w:rFonts w:ascii="Consolas" w:eastAsia="Times New Roman" w:hAnsi="Consolas" w:cs="Times New Roman"/>
          <w:color w:val="86D9CA"/>
          <w:sz w:val="21"/>
          <w:szCs w:val="21"/>
        </w:rPr>
        <w:t>userAns</w:t>
      </w:r>
      <w:r w:rsidRPr="00165887">
        <w:rPr>
          <w:rFonts w:ascii="Consolas" w:eastAsia="Times New Roman" w:hAnsi="Consolas" w:cs="Times New Roman"/>
          <w:color w:val="FFFFFF"/>
          <w:sz w:val="21"/>
          <w:szCs w:val="21"/>
        </w:rPr>
        <w:t>(</w:t>
      </w:r>
      <w:proofErr w:type="gramEnd"/>
      <w:r w:rsidRPr="00165887">
        <w:rPr>
          <w:rFonts w:ascii="Consolas" w:eastAsia="Times New Roman" w:hAnsi="Consolas" w:cs="Times New Roman"/>
          <w:color w:val="FFFFFF"/>
          <w:sz w:val="21"/>
          <w:szCs w:val="21"/>
        </w:rPr>
        <w:t>userInput);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Answer </w:t>
      </w:r>
      <w:proofErr w:type="spellStart"/>
      <w:proofErr w:type="gramStart"/>
      <w:r w:rsidRPr="00165887">
        <w:rPr>
          <w:rFonts w:ascii="Consolas" w:eastAsia="Times New Roman" w:hAnsi="Consolas" w:cs="Times New Roman"/>
          <w:color w:val="86D9CA"/>
          <w:sz w:val="21"/>
          <w:szCs w:val="21"/>
        </w:rPr>
        <w:t>correctAns</w:t>
      </w:r>
      <w:proofErr w:type="spellEnd"/>
      <w:r w:rsidRPr="00165887">
        <w:rPr>
          <w:rFonts w:ascii="Consolas" w:eastAsia="Times New Roman" w:hAnsi="Consolas" w:cs="Times New Roman"/>
          <w:color w:val="FFFFFF"/>
          <w:sz w:val="21"/>
          <w:szCs w:val="21"/>
        </w:rPr>
        <w:t>(</w:t>
      </w:r>
      <w:proofErr w:type="gramEnd"/>
      <w:r w:rsidRPr="00165887">
        <w:rPr>
          <w:rFonts w:ascii="Consolas" w:eastAsia="Times New Roman" w:hAnsi="Consolas" w:cs="Times New Roman"/>
          <w:color w:val="FFFFFF"/>
          <w:sz w:val="21"/>
          <w:szCs w:val="21"/>
        </w:rPr>
        <w:t>q-&gt;</w:t>
      </w:r>
      <w:r w:rsidRPr="00165887">
        <w:rPr>
          <w:rFonts w:ascii="Consolas" w:eastAsia="Times New Roman" w:hAnsi="Consolas" w:cs="Times New Roman"/>
          <w:color w:val="86D9CA"/>
          <w:sz w:val="21"/>
          <w:szCs w:val="21"/>
        </w:rPr>
        <w:t>getCorrectAnswer</w:t>
      </w: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77B7D7"/>
          <w:sz w:val="21"/>
          <w:szCs w:val="21"/>
        </w:rPr>
        <w:t>if</w:t>
      </w:r>
      <w:proofErr w:type="gramEnd"/>
      <w:r w:rsidRPr="00165887">
        <w:rPr>
          <w:rFonts w:ascii="Consolas" w:eastAsia="Times New Roman" w:hAnsi="Consolas" w:cs="Times New Roman"/>
          <w:color w:val="FFFFFF"/>
          <w:sz w:val="21"/>
          <w:szCs w:val="21"/>
        </w:rPr>
        <w:t xml:space="preserve"> (userAns </w:t>
      </w:r>
      <w:r w:rsidRPr="00165887">
        <w:rPr>
          <w:rFonts w:ascii="Consolas" w:eastAsia="Times New Roman" w:hAnsi="Consolas" w:cs="Times New Roman"/>
          <w:color w:val="D4D4D4"/>
          <w:sz w:val="21"/>
          <w:szCs w:val="21"/>
        </w:rPr>
        <w:t>==</w:t>
      </w:r>
      <w:r w:rsidRPr="00165887">
        <w:rPr>
          <w:rFonts w:ascii="Consolas" w:eastAsia="Times New Roman" w:hAnsi="Consolas" w:cs="Times New Roman"/>
          <w:color w:val="FFFFFF"/>
          <w:sz w:val="21"/>
          <w:szCs w:val="21"/>
        </w:rPr>
        <w:t xml:space="preserve"> </w:t>
      </w:r>
      <w:proofErr w:type="spellStart"/>
      <w:r w:rsidRPr="00165887">
        <w:rPr>
          <w:rFonts w:ascii="Consolas" w:eastAsia="Times New Roman" w:hAnsi="Consolas" w:cs="Times New Roman"/>
          <w:color w:val="FFFFFF"/>
          <w:sz w:val="21"/>
          <w:szCs w:val="21"/>
        </w:rPr>
        <w:t>correctAns</w:t>
      </w:r>
      <w:proofErr w:type="spellEnd"/>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FFFFFF"/>
          <w:sz w:val="21"/>
          <w:szCs w:val="21"/>
        </w:rPr>
        <w:t>cout</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977CDC"/>
          <w:sz w:val="21"/>
          <w:szCs w:val="21"/>
        </w:rPr>
        <w:t>Correct!</w:t>
      </w:r>
      <w:r w:rsidRPr="00165887">
        <w:rPr>
          <w:rFonts w:ascii="Consolas" w:eastAsia="Times New Roman" w:hAnsi="Consolas" w:cs="Times New Roman"/>
          <w:color w:val="D7BA7D"/>
          <w:sz w:val="21"/>
          <w:szCs w:val="21"/>
        </w:rPr>
        <w:t>\n\n</w:t>
      </w: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FFFFFF"/>
          <w:sz w:val="21"/>
          <w:szCs w:val="21"/>
        </w:rPr>
        <w:t>score</w:t>
      </w:r>
      <w:proofErr w:type="gramEnd"/>
      <w:r w:rsidRPr="00165887">
        <w:rPr>
          <w:rFonts w:ascii="Consolas" w:eastAsia="Times New Roman" w:hAnsi="Consolas" w:cs="Times New Roman"/>
          <w:color w:val="D4D4D4"/>
          <w:sz w:val="21"/>
          <w:szCs w:val="21"/>
        </w:rPr>
        <w:t>++</w:t>
      </w: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77B7D7"/>
          <w:sz w:val="21"/>
          <w:szCs w:val="21"/>
        </w:rPr>
        <w:t>else</w:t>
      </w:r>
      <w:proofErr w:type="gramEnd"/>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FFFFFF"/>
          <w:sz w:val="21"/>
          <w:szCs w:val="21"/>
        </w:rPr>
        <w:t>cout</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977CDC"/>
          <w:sz w:val="21"/>
          <w:szCs w:val="21"/>
        </w:rPr>
        <w:t>Wrong!</w:t>
      </w:r>
      <w:r w:rsidRPr="00165887">
        <w:rPr>
          <w:rFonts w:ascii="Consolas" w:eastAsia="Times New Roman" w:hAnsi="Consolas" w:cs="Times New Roman"/>
          <w:color w:val="D7BA7D"/>
          <w:sz w:val="21"/>
          <w:szCs w:val="21"/>
        </w:rPr>
        <w:t>\n\n</w:t>
      </w: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6A9955"/>
          <w:sz w:val="21"/>
          <w:szCs w:val="21"/>
        </w:rPr>
        <w:t xml:space="preserve">    </w:t>
      </w:r>
      <w:r w:rsidRPr="00165887">
        <w:rPr>
          <w:rFonts w:ascii="Consolas" w:eastAsia="Times New Roman" w:hAnsi="Consolas" w:cs="Times New Roman"/>
          <w:color w:val="FFFFFF"/>
          <w:sz w:val="21"/>
          <w:szCs w:val="21"/>
        </w:rPr>
        <w:t>//</w:t>
      </w:r>
      <w:r w:rsidRPr="00165887">
        <w:rPr>
          <w:rFonts w:ascii="Consolas" w:eastAsia="Times New Roman" w:hAnsi="Consolas" w:cs="Times New Roman"/>
          <w:color w:val="6A9955"/>
          <w:sz w:val="21"/>
          <w:szCs w:val="21"/>
        </w:rPr>
        <w:t xml:space="preserve"> Save result to file</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spellStart"/>
      <w:proofErr w:type="gramStart"/>
      <w:r w:rsidRPr="00165887">
        <w:rPr>
          <w:rFonts w:ascii="Consolas" w:eastAsia="Times New Roman" w:hAnsi="Consolas" w:cs="Times New Roman"/>
          <w:color w:val="FFFFFF"/>
          <w:sz w:val="21"/>
          <w:szCs w:val="21"/>
        </w:rPr>
        <w:t>ofstream</w:t>
      </w:r>
      <w:proofErr w:type="spellEnd"/>
      <w:proofErr w:type="gramEnd"/>
      <w:r w:rsidRPr="00165887">
        <w:rPr>
          <w:rFonts w:ascii="Consolas" w:eastAsia="Times New Roman" w:hAnsi="Consolas" w:cs="Times New Roman"/>
          <w:color w:val="FFFFFF"/>
          <w:sz w:val="21"/>
          <w:szCs w:val="21"/>
        </w:rPr>
        <w:t xml:space="preserve"> </w:t>
      </w:r>
      <w:proofErr w:type="spellStart"/>
      <w:r w:rsidRPr="00165887">
        <w:rPr>
          <w:rFonts w:ascii="Consolas" w:eastAsia="Times New Roman" w:hAnsi="Consolas" w:cs="Times New Roman"/>
          <w:color w:val="86D9CA"/>
          <w:sz w:val="21"/>
          <w:szCs w:val="21"/>
        </w:rPr>
        <w:t>outFile</w:t>
      </w:r>
      <w:proofErr w:type="spellEnd"/>
      <w:r w:rsidRPr="00165887">
        <w:rPr>
          <w:rFonts w:ascii="Consolas" w:eastAsia="Times New Roman" w:hAnsi="Consolas" w:cs="Times New Roman"/>
          <w:color w:val="FFFFFF"/>
          <w:sz w:val="21"/>
          <w:szCs w:val="21"/>
        </w:rPr>
        <w:t>("</w:t>
      </w:r>
      <w:r w:rsidRPr="00165887">
        <w:rPr>
          <w:rFonts w:ascii="Consolas" w:eastAsia="Times New Roman" w:hAnsi="Consolas" w:cs="Times New Roman"/>
          <w:color w:val="977CDC"/>
          <w:sz w:val="21"/>
          <w:szCs w:val="21"/>
        </w:rPr>
        <w:t>data/score.txt</w:t>
      </w:r>
      <w:r w:rsidRPr="00165887">
        <w:rPr>
          <w:rFonts w:ascii="Consolas" w:eastAsia="Times New Roman" w:hAnsi="Consolas" w:cs="Times New Roman"/>
          <w:color w:val="FFFFFF"/>
          <w:sz w:val="21"/>
          <w:szCs w:val="21"/>
        </w:rPr>
        <w:t xml:space="preserve">", </w:t>
      </w:r>
      <w:proofErr w:type="spellStart"/>
      <w:r w:rsidRPr="00165887">
        <w:rPr>
          <w:rFonts w:ascii="Consolas" w:eastAsia="Times New Roman" w:hAnsi="Consolas" w:cs="Times New Roman"/>
          <w:color w:val="86D9CA"/>
          <w:sz w:val="21"/>
          <w:szCs w:val="21"/>
        </w:rPr>
        <w:t>ios</w:t>
      </w:r>
      <w:proofErr w:type="spellEnd"/>
      <w:r w:rsidRPr="00165887">
        <w:rPr>
          <w:rFonts w:ascii="Consolas" w:eastAsia="Times New Roman" w:hAnsi="Consolas" w:cs="Times New Roman"/>
          <w:color w:val="FFFFFF"/>
          <w:sz w:val="21"/>
          <w:szCs w:val="21"/>
        </w:rPr>
        <w:t>::app);</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77B7D7"/>
          <w:sz w:val="21"/>
          <w:szCs w:val="21"/>
        </w:rPr>
        <w:t>if</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w:t>
      </w:r>
      <w:proofErr w:type="spellStart"/>
      <w:r w:rsidRPr="00165887">
        <w:rPr>
          <w:rFonts w:ascii="Consolas" w:eastAsia="Times New Roman" w:hAnsi="Consolas" w:cs="Times New Roman"/>
          <w:color w:val="FFFFFF"/>
          <w:sz w:val="21"/>
          <w:szCs w:val="21"/>
        </w:rPr>
        <w:t>outFile</w:t>
      </w:r>
      <w:proofErr w:type="spellEnd"/>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spellStart"/>
      <w:proofErr w:type="gramStart"/>
      <w:r w:rsidRPr="00165887">
        <w:rPr>
          <w:rFonts w:ascii="Consolas" w:eastAsia="Times New Roman" w:hAnsi="Consolas" w:cs="Times New Roman"/>
          <w:color w:val="FFFFFF"/>
          <w:sz w:val="21"/>
          <w:szCs w:val="21"/>
        </w:rPr>
        <w:t>cerr</w:t>
      </w:r>
      <w:proofErr w:type="spellEnd"/>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977CDC"/>
          <w:sz w:val="21"/>
          <w:szCs w:val="21"/>
        </w:rPr>
        <w:t>Error opening file for writing.</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w:t>
      </w:r>
      <w:proofErr w:type="spellStart"/>
      <w:proofErr w:type="gramStart"/>
      <w:r w:rsidRPr="00165887">
        <w:rPr>
          <w:rFonts w:ascii="Consolas" w:eastAsia="Times New Roman" w:hAnsi="Consolas" w:cs="Times New Roman"/>
          <w:color w:val="FFFFFF"/>
          <w:sz w:val="21"/>
          <w:szCs w:val="21"/>
        </w:rPr>
        <w:t>endl</w:t>
      </w:r>
      <w:proofErr w:type="spellEnd"/>
      <w:proofErr w:type="gramEnd"/>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77B7D7"/>
          <w:sz w:val="21"/>
          <w:szCs w:val="21"/>
        </w:rPr>
        <w:t>return</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C64640"/>
          <w:sz w:val="21"/>
          <w:szCs w:val="21"/>
        </w:rPr>
        <w:t>1</w:t>
      </w: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spellStart"/>
      <w:proofErr w:type="gramStart"/>
      <w:r w:rsidRPr="00165887">
        <w:rPr>
          <w:rFonts w:ascii="Consolas" w:eastAsia="Times New Roman" w:hAnsi="Consolas" w:cs="Times New Roman"/>
          <w:color w:val="FFFFFF"/>
          <w:sz w:val="21"/>
          <w:szCs w:val="21"/>
        </w:rPr>
        <w:t>outFile</w:t>
      </w:r>
      <w:proofErr w:type="spellEnd"/>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977CDC"/>
          <w:sz w:val="21"/>
          <w:szCs w:val="21"/>
        </w:rPr>
        <w:t xml:space="preserve">Student: </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s.name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w:t>
      </w:r>
      <w:proofErr w:type="spellStart"/>
      <w:r w:rsidRPr="00165887">
        <w:rPr>
          <w:rFonts w:ascii="Consolas" w:eastAsia="Times New Roman" w:hAnsi="Consolas" w:cs="Times New Roman"/>
          <w:color w:val="FFFFFF"/>
          <w:sz w:val="21"/>
          <w:szCs w:val="21"/>
        </w:rPr>
        <w:t>endl</w:t>
      </w:r>
      <w:proofErr w:type="spellEnd"/>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spellStart"/>
      <w:proofErr w:type="gramStart"/>
      <w:r w:rsidRPr="00165887">
        <w:rPr>
          <w:rFonts w:ascii="Consolas" w:eastAsia="Times New Roman" w:hAnsi="Consolas" w:cs="Times New Roman"/>
          <w:color w:val="FFFFFF"/>
          <w:sz w:val="21"/>
          <w:szCs w:val="21"/>
        </w:rPr>
        <w:t>outFile</w:t>
      </w:r>
      <w:proofErr w:type="spellEnd"/>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977CDC"/>
          <w:sz w:val="21"/>
          <w:szCs w:val="21"/>
        </w:rPr>
        <w:t xml:space="preserve">Score: </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score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977CDC"/>
          <w:sz w:val="21"/>
          <w:szCs w:val="21"/>
        </w:rPr>
        <w:t xml:space="preserve"> out of </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w:t>
      </w:r>
      <w:proofErr w:type="spellStart"/>
      <w:r w:rsidRPr="00165887">
        <w:rPr>
          <w:rFonts w:ascii="Consolas" w:eastAsia="Times New Roman" w:hAnsi="Consolas" w:cs="Times New Roman"/>
          <w:color w:val="FFFFFF"/>
          <w:sz w:val="21"/>
          <w:szCs w:val="21"/>
        </w:rPr>
        <w:t>quiz.</w:t>
      </w:r>
      <w:r w:rsidRPr="00165887">
        <w:rPr>
          <w:rFonts w:ascii="Consolas" w:eastAsia="Times New Roman" w:hAnsi="Consolas" w:cs="Times New Roman"/>
          <w:color w:val="86D9CA"/>
          <w:sz w:val="21"/>
          <w:szCs w:val="21"/>
        </w:rPr>
        <w:t>size</w:t>
      </w:r>
      <w:proofErr w:type="spell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977CDC"/>
          <w:sz w:val="21"/>
          <w:szCs w:val="21"/>
        </w:rPr>
        <w:t>.</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w:t>
      </w:r>
      <w:proofErr w:type="spellStart"/>
      <w:proofErr w:type="gramStart"/>
      <w:r w:rsidRPr="00165887">
        <w:rPr>
          <w:rFonts w:ascii="Consolas" w:eastAsia="Times New Roman" w:hAnsi="Consolas" w:cs="Times New Roman"/>
          <w:color w:val="FFFFFF"/>
          <w:sz w:val="21"/>
          <w:szCs w:val="21"/>
        </w:rPr>
        <w:t>endl</w:t>
      </w:r>
      <w:proofErr w:type="spellEnd"/>
      <w:proofErr w:type="gramEnd"/>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spellStart"/>
      <w:proofErr w:type="gramStart"/>
      <w:r w:rsidRPr="00165887">
        <w:rPr>
          <w:rFonts w:ascii="Consolas" w:eastAsia="Times New Roman" w:hAnsi="Consolas" w:cs="Times New Roman"/>
          <w:color w:val="FFFFFF"/>
          <w:sz w:val="21"/>
          <w:szCs w:val="21"/>
        </w:rPr>
        <w:t>outFile.</w:t>
      </w:r>
      <w:r w:rsidRPr="00165887">
        <w:rPr>
          <w:rFonts w:ascii="Consolas" w:eastAsia="Times New Roman" w:hAnsi="Consolas" w:cs="Times New Roman"/>
          <w:color w:val="86D9CA"/>
          <w:sz w:val="21"/>
          <w:szCs w:val="21"/>
        </w:rPr>
        <w:t>close</w:t>
      </w:r>
      <w:proofErr w:type="spellEnd"/>
      <w:r w:rsidRPr="00165887">
        <w:rPr>
          <w:rFonts w:ascii="Consolas" w:eastAsia="Times New Roman" w:hAnsi="Consolas" w:cs="Times New Roman"/>
          <w:color w:val="FFFFFF"/>
          <w:sz w:val="21"/>
          <w:szCs w:val="21"/>
        </w:rPr>
        <w:t>(</w:t>
      </w:r>
      <w:proofErr w:type="gramEnd"/>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FFFFFF"/>
          <w:sz w:val="21"/>
          <w:szCs w:val="21"/>
        </w:rPr>
        <w:t>cout</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977CDC"/>
          <w:sz w:val="21"/>
          <w:szCs w:val="21"/>
        </w:rPr>
        <w:t xml:space="preserve">Your score: </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score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977CDC"/>
          <w:sz w:val="21"/>
          <w:szCs w:val="21"/>
        </w:rPr>
        <w:t xml:space="preserve"> out of </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w:t>
      </w:r>
      <w:proofErr w:type="spellStart"/>
      <w:r w:rsidRPr="00165887">
        <w:rPr>
          <w:rFonts w:ascii="Consolas" w:eastAsia="Times New Roman" w:hAnsi="Consolas" w:cs="Times New Roman"/>
          <w:color w:val="FFFFFF"/>
          <w:sz w:val="21"/>
          <w:szCs w:val="21"/>
        </w:rPr>
        <w:t>quiz.</w:t>
      </w:r>
      <w:r w:rsidRPr="00165887">
        <w:rPr>
          <w:rFonts w:ascii="Consolas" w:eastAsia="Times New Roman" w:hAnsi="Consolas" w:cs="Times New Roman"/>
          <w:color w:val="86D9CA"/>
          <w:sz w:val="21"/>
          <w:szCs w:val="21"/>
        </w:rPr>
        <w:t>size</w:t>
      </w:r>
      <w:proofErr w:type="spell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w:t>
      </w:r>
      <w:proofErr w:type="spellStart"/>
      <w:r w:rsidRPr="00165887">
        <w:rPr>
          <w:rFonts w:ascii="Consolas" w:eastAsia="Times New Roman" w:hAnsi="Consolas" w:cs="Times New Roman"/>
          <w:color w:val="FFFFFF"/>
          <w:sz w:val="21"/>
          <w:szCs w:val="21"/>
        </w:rPr>
        <w:t>endl</w:t>
      </w:r>
      <w:proofErr w:type="spellEnd"/>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FFFFFF"/>
          <w:sz w:val="21"/>
          <w:szCs w:val="21"/>
        </w:rPr>
        <w:t>cout</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977CDC"/>
          <w:sz w:val="21"/>
          <w:szCs w:val="21"/>
        </w:rPr>
        <w:t>Your score has been saved! Thank you</w:t>
      </w:r>
      <w:r w:rsidRPr="00165887">
        <w:rPr>
          <w:rFonts w:ascii="Consolas" w:eastAsia="Times New Roman" w:hAnsi="Consolas" w:cs="Times New Roman"/>
          <w:color w:val="D7BA7D"/>
          <w:sz w:val="21"/>
          <w:szCs w:val="21"/>
        </w:rPr>
        <w:t>\n</w:t>
      </w: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6A9955"/>
          <w:sz w:val="21"/>
          <w:szCs w:val="21"/>
        </w:rPr>
        <w:t xml:space="preserve">    </w:t>
      </w:r>
      <w:r w:rsidRPr="00165887">
        <w:rPr>
          <w:rFonts w:ascii="Consolas" w:eastAsia="Times New Roman" w:hAnsi="Consolas" w:cs="Times New Roman"/>
          <w:color w:val="FFFFFF"/>
          <w:sz w:val="21"/>
          <w:szCs w:val="21"/>
        </w:rPr>
        <w:t>//</w:t>
      </w:r>
      <w:r w:rsidRPr="00165887">
        <w:rPr>
          <w:rFonts w:ascii="Consolas" w:eastAsia="Times New Roman" w:hAnsi="Consolas" w:cs="Times New Roman"/>
          <w:color w:val="6A9955"/>
          <w:sz w:val="21"/>
          <w:szCs w:val="21"/>
        </w:rPr>
        <w:t xml:space="preserve"> Free memory because we use new</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lastRenderedPageBreak/>
        <w:t xml:space="preserve">    </w:t>
      </w:r>
      <w:proofErr w:type="gramStart"/>
      <w:r w:rsidRPr="00165887">
        <w:rPr>
          <w:rFonts w:ascii="Consolas" w:eastAsia="Times New Roman" w:hAnsi="Consolas" w:cs="Times New Roman"/>
          <w:color w:val="77B7D7"/>
          <w:sz w:val="21"/>
          <w:szCs w:val="21"/>
        </w:rPr>
        <w:t>for</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77B7D7"/>
          <w:sz w:val="21"/>
          <w:szCs w:val="21"/>
        </w:rPr>
        <w:t>auto</w:t>
      </w:r>
      <w:r w:rsidRPr="00165887">
        <w:rPr>
          <w:rFonts w:ascii="Consolas" w:eastAsia="Times New Roman" w:hAnsi="Consolas" w:cs="Times New Roman"/>
          <w:color w:val="FFFFFF"/>
          <w:sz w:val="21"/>
          <w:szCs w:val="21"/>
        </w:rPr>
        <w:t xml:space="preserve"> q : quiz)</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77B7D7"/>
          <w:sz w:val="21"/>
          <w:szCs w:val="21"/>
        </w:rPr>
        <w:t>delete</w:t>
      </w:r>
      <w:proofErr w:type="gramEnd"/>
      <w:r w:rsidRPr="00165887">
        <w:rPr>
          <w:rFonts w:ascii="Consolas" w:eastAsia="Times New Roman" w:hAnsi="Consolas" w:cs="Times New Roman"/>
          <w:color w:val="FFFFFF"/>
          <w:sz w:val="21"/>
          <w:szCs w:val="21"/>
        </w:rPr>
        <w:t xml:space="preserve"> q;</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86D9CA"/>
          <w:sz w:val="21"/>
          <w:szCs w:val="21"/>
        </w:rPr>
        <w:t>system</w:t>
      </w:r>
      <w:r w:rsidRPr="00165887">
        <w:rPr>
          <w:rFonts w:ascii="Consolas" w:eastAsia="Times New Roman" w:hAnsi="Consolas" w:cs="Times New Roman"/>
          <w:color w:val="FFFFFF"/>
          <w:sz w:val="21"/>
          <w:szCs w:val="21"/>
        </w:rPr>
        <w:t>(</w:t>
      </w:r>
      <w:proofErr w:type="gramEnd"/>
      <w:r w:rsidRPr="00165887">
        <w:rPr>
          <w:rFonts w:ascii="Consolas" w:eastAsia="Times New Roman" w:hAnsi="Consolas" w:cs="Times New Roman"/>
          <w:color w:val="FFFFFF"/>
          <w:sz w:val="21"/>
          <w:szCs w:val="21"/>
        </w:rPr>
        <w:t>"</w:t>
      </w:r>
      <w:r w:rsidRPr="00165887">
        <w:rPr>
          <w:rFonts w:ascii="Consolas" w:eastAsia="Times New Roman" w:hAnsi="Consolas" w:cs="Times New Roman"/>
          <w:color w:val="977CDC"/>
          <w:sz w:val="21"/>
          <w:szCs w:val="21"/>
        </w:rPr>
        <w:t>pause</w:t>
      </w: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FFFFFF"/>
          <w:sz w:val="21"/>
          <w:szCs w:val="21"/>
        </w:rPr>
        <w:t>cout</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D4D4D4"/>
          <w:sz w:val="21"/>
          <w:szCs w:val="21"/>
        </w:rPr>
        <w:t>&lt;&lt;</w:t>
      </w:r>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977CDC"/>
          <w:sz w:val="21"/>
          <w:szCs w:val="21"/>
        </w:rPr>
        <w:t>Exiting...</w:t>
      </w:r>
      <w:r w:rsidRPr="00165887">
        <w:rPr>
          <w:rFonts w:ascii="Consolas" w:eastAsia="Times New Roman" w:hAnsi="Consolas" w:cs="Times New Roman"/>
          <w:color w:val="D7BA7D"/>
          <w:sz w:val="21"/>
          <w:szCs w:val="21"/>
        </w:rPr>
        <w:t>\n</w:t>
      </w:r>
      <w:r w:rsidRPr="00165887">
        <w:rPr>
          <w:rFonts w:ascii="Consolas" w:eastAsia="Times New Roman" w:hAnsi="Consolas" w:cs="Times New Roman"/>
          <w:color w:val="FFFFFF"/>
          <w:sz w:val="21"/>
          <w:szCs w:val="21"/>
        </w:rPr>
        <w:t>";</w:t>
      </w:r>
    </w:p>
    <w:p w:rsidR="00165887"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 xml:space="preserve">    </w:t>
      </w:r>
      <w:proofErr w:type="gramStart"/>
      <w:r w:rsidRPr="00165887">
        <w:rPr>
          <w:rFonts w:ascii="Consolas" w:eastAsia="Times New Roman" w:hAnsi="Consolas" w:cs="Times New Roman"/>
          <w:color w:val="77B7D7"/>
          <w:sz w:val="21"/>
          <w:szCs w:val="21"/>
        </w:rPr>
        <w:t>return</w:t>
      </w:r>
      <w:proofErr w:type="gramEnd"/>
      <w:r w:rsidRPr="00165887">
        <w:rPr>
          <w:rFonts w:ascii="Consolas" w:eastAsia="Times New Roman" w:hAnsi="Consolas" w:cs="Times New Roman"/>
          <w:color w:val="FFFFFF"/>
          <w:sz w:val="21"/>
          <w:szCs w:val="21"/>
        </w:rPr>
        <w:t xml:space="preserve"> </w:t>
      </w:r>
      <w:r w:rsidRPr="00165887">
        <w:rPr>
          <w:rFonts w:ascii="Consolas" w:eastAsia="Times New Roman" w:hAnsi="Consolas" w:cs="Times New Roman"/>
          <w:color w:val="C64640"/>
          <w:sz w:val="21"/>
          <w:szCs w:val="21"/>
        </w:rPr>
        <w:t>0</w:t>
      </w:r>
      <w:r w:rsidRPr="00165887">
        <w:rPr>
          <w:rFonts w:ascii="Consolas" w:eastAsia="Times New Roman" w:hAnsi="Consolas" w:cs="Times New Roman"/>
          <w:color w:val="FFFFFF"/>
          <w:sz w:val="21"/>
          <w:szCs w:val="21"/>
        </w:rPr>
        <w:t>;</w:t>
      </w:r>
    </w:p>
    <w:p w:rsidR="00B47651" w:rsidRPr="00165887" w:rsidRDefault="00165887" w:rsidP="00165887">
      <w:pPr>
        <w:shd w:val="clear" w:color="auto" w:fill="16181D"/>
        <w:spacing w:after="0" w:line="285" w:lineRule="atLeast"/>
        <w:rPr>
          <w:rFonts w:ascii="Consolas" w:eastAsia="Times New Roman" w:hAnsi="Consolas" w:cs="Times New Roman"/>
          <w:color w:val="FFFFFF"/>
          <w:sz w:val="21"/>
          <w:szCs w:val="21"/>
        </w:rPr>
      </w:pPr>
      <w:r w:rsidRPr="00165887">
        <w:rPr>
          <w:rFonts w:ascii="Consolas" w:eastAsia="Times New Roman" w:hAnsi="Consolas" w:cs="Times New Roman"/>
          <w:color w:val="FFFFFF"/>
          <w:sz w:val="21"/>
          <w:szCs w:val="21"/>
        </w:rPr>
        <w:t>}</w:t>
      </w:r>
      <w:r>
        <w:rPr>
          <w:rFonts w:ascii="Consolas" w:hAnsi="Consolas"/>
          <w:color w:val="FFFFFF" w:themeColor="background1"/>
          <w:sz w:val="20"/>
          <w:szCs w:val="20"/>
          <w:shd w:val="clear" w:color="auto" w:fill="0F243E" w:themeFill="text2" w:themeFillShade="80"/>
        </w:rPr>
        <w:t xml:space="preserve"> </w:t>
      </w:r>
    </w:p>
    <w:p w:rsidR="006E54F4" w:rsidRDefault="006E54F4"/>
    <w:p w:rsidR="0090293B" w:rsidRDefault="00165887">
      <w:r>
        <w:t>Screenshots:</w:t>
      </w:r>
    </w:p>
    <w:p w:rsidR="00165887" w:rsidRDefault="0090293B">
      <w:r>
        <w:rPr>
          <w:noProof/>
        </w:rPr>
        <w:drawing>
          <wp:anchor distT="0" distB="0" distL="114300" distR="114300" simplePos="0" relativeHeight="251662848" behindDoc="0" locked="0" layoutInCell="1" allowOverlap="1">
            <wp:simplePos x="0" y="0"/>
            <wp:positionH relativeFrom="column">
              <wp:posOffset>800100</wp:posOffset>
            </wp:positionH>
            <wp:positionV relativeFrom="paragraph">
              <wp:posOffset>3265170</wp:posOffset>
            </wp:positionV>
            <wp:extent cx="3886200" cy="286702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nal program out admin.png"/>
                    <pic:cNvPicPr/>
                  </pic:nvPicPr>
                  <pic:blipFill rotWithShape="1">
                    <a:blip r:embed="rId14">
                      <a:extLst>
                        <a:ext uri="{28A0092B-C50C-407E-A947-70E740481C1C}">
                          <a14:useLocalDpi xmlns:a14="http://schemas.microsoft.com/office/drawing/2010/main" val="0"/>
                        </a:ext>
                      </a:extLst>
                    </a:blip>
                    <a:srcRect b="840"/>
                    <a:stretch/>
                  </pic:blipFill>
                  <pic:spPr bwMode="auto">
                    <a:xfrm>
                      <a:off x="0" y="0"/>
                      <a:ext cx="3886200" cy="2867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800" behindDoc="0" locked="0" layoutInCell="1" allowOverlap="1">
            <wp:simplePos x="0" y="0"/>
            <wp:positionH relativeFrom="column">
              <wp:posOffset>3105150</wp:posOffset>
            </wp:positionH>
            <wp:positionV relativeFrom="paragraph">
              <wp:posOffset>7620</wp:posOffset>
            </wp:positionV>
            <wp:extent cx="2371725" cy="2869565"/>
            <wp:effectExtent l="0" t="0" r="9525" b="698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nal program out student part 1.png"/>
                    <pic:cNvPicPr/>
                  </pic:nvPicPr>
                  <pic:blipFill rotWithShape="1">
                    <a:blip r:embed="rId15">
                      <a:extLst>
                        <a:ext uri="{28A0092B-C50C-407E-A947-70E740481C1C}">
                          <a14:useLocalDpi xmlns:a14="http://schemas.microsoft.com/office/drawing/2010/main" val="0"/>
                        </a:ext>
                      </a:extLst>
                    </a:blip>
                    <a:srcRect l="1" r="56769"/>
                    <a:stretch/>
                  </pic:blipFill>
                  <pic:spPr bwMode="auto">
                    <a:xfrm>
                      <a:off x="0" y="0"/>
                      <a:ext cx="2371725" cy="286956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inline distT="0" distB="0" distL="0" distR="0">
            <wp:extent cx="2324100" cy="28695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nal program out student part 2.png"/>
                    <pic:cNvPicPr/>
                  </pic:nvPicPr>
                  <pic:blipFill rotWithShape="1">
                    <a:blip r:embed="rId16">
                      <a:extLst>
                        <a:ext uri="{28A0092B-C50C-407E-A947-70E740481C1C}">
                          <a14:useLocalDpi xmlns:a14="http://schemas.microsoft.com/office/drawing/2010/main" val="0"/>
                        </a:ext>
                      </a:extLst>
                    </a:blip>
                    <a:srcRect r="57639"/>
                    <a:stretch/>
                  </pic:blipFill>
                  <pic:spPr bwMode="auto">
                    <a:xfrm>
                      <a:off x="0" y="0"/>
                      <a:ext cx="2324100" cy="2869565"/>
                    </a:xfrm>
                    <a:prstGeom prst="rect">
                      <a:avLst/>
                    </a:prstGeom>
                    <a:ln>
                      <a:noFill/>
                    </a:ln>
                    <a:extLst>
                      <a:ext uri="{53640926-AAD7-44D8-BBD7-CCE9431645EC}">
                        <a14:shadowObscured xmlns:a14="http://schemas.microsoft.com/office/drawing/2010/main"/>
                      </a:ext>
                    </a:extLst>
                  </pic:spPr>
                </pic:pic>
              </a:graphicData>
            </a:graphic>
          </wp:inline>
        </w:drawing>
      </w:r>
    </w:p>
    <w:sectPr w:rsidR="00165887" w:rsidSect="00E4271B">
      <w:footerReference w:type="default" r:id="rId17"/>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583" w:rsidRDefault="00932583" w:rsidP="00570AA2">
      <w:pPr>
        <w:spacing w:after="0" w:line="240" w:lineRule="auto"/>
      </w:pPr>
      <w:r>
        <w:separator/>
      </w:r>
    </w:p>
  </w:endnote>
  <w:endnote w:type="continuationSeparator" w:id="0">
    <w:p w:rsidR="00932583" w:rsidRDefault="00932583" w:rsidP="00570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9876433"/>
      <w:docPartObj>
        <w:docPartGallery w:val="Page Numbers (Bottom of Page)"/>
        <w:docPartUnique/>
      </w:docPartObj>
    </w:sdtPr>
    <w:sdtEndPr>
      <w:rPr>
        <w:color w:val="7F7F7F" w:themeColor="background1" w:themeShade="7F"/>
        <w:spacing w:val="60"/>
      </w:rPr>
    </w:sdtEndPr>
    <w:sdtContent>
      <w:p w:rsidR="00570AA2" w:rsidRDefault="00570AA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D48B2" w:rsidRPr="008D48B2">
          <w:rPr>
            <w:b/>
            <w:bCs/>
            <w:noProof/>
          </w:rPr>
          <w:t>11</w:t>
        </w:r>
        <w:r>
          <w:rPr>
            <w:b/>
            <w:bCs/>
            <w:noProof/>
          </w:rPr>
          <w:fldChar w:fldCharType="end"/>
        </w:r>
        <w:r>
          <w:rPr>
            <w:b/>
            <w:bCs/>
          </w:rPr>
          <w:t xml:space="preserve"> | </w:t>
        </w:r>
        <w:r>
          <w:rPr>
            <w:color w:val="7F7F7F" w:themeColor="background1" w:themeShade="7F"/>
            <w:spacing w:val="60"/>
          </w:rPr>
          <w:t>Page</w:t>
        </w:r>
      </w:p>
    </w:sdtContent>
  </w:sdt>
  <w:p w:rsidR="00570AA2" w:rsidRDefault="00570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583" w:rsidRDefault="00932583" w:rsidP="00570AA2">
      <w:pPr>
        <w:spacing w:after="0" w:line="240" w:lineRule="auto"/>
      </w:pPr>
      <w:r>
        <w:separator/>
      </w:r>
    </w:p>
  </w:footnote>
  <w:footnote w:type="continuationSeparator" w:id="0">
    <w:p w:rsidR="00932583" w:rsidRDefault="00932583" w:rsidP="00570A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8DF6F77"/>
    <w:multiLevelType w:val="hybridMultilevel"/>
    <w:tmpl w:val="4E9E86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C0389"/>
    <w:rsid w:val="0015074B"/>
    <w:rsid w:val="00165887"/>
    <w:rsid w:val="0029639D"/>
    <w:rsid w:val="00326F90"/>
    <w:rsid w:val="00570AA2"/>
    <w:rsid w:val="006E54F4"/>
    <w:rsid w:val="007527A8"/>
    <w:rsid w:val="008D48B2"/>
    <w:rsid w:val="0090293B"/>
    <w:rsid w:val="00932583"/>
    <w:rsid w:val="009B794D"/>
    <w:rsid w:val="009E7DF2"/>
    <w:rsid w:val="00AA1D8D"/>
    <w:rsid w:val="00AF26D1"/>
    <w:rsid w:val="00B47651"/>
    <w:rsid w:val="00B47730"/>
    <w:rsid w:val="00C548E7"/>
    <w:rsid w:val="00C6611D"/>
    <w:rsid w:val="00CB0664"/>
    <w:rsid w:val="00D166F1"/>
    <w:rsid w:val="00D2200A"/>
    <w:rsid w:val="00D64A73"/>
    <w:rsid w:val="00E4271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32398D"/>
  <w14:defaultImageDpi w14:val="300"/>
  <w15:docId w15:val="{84B1F537-2726-42DD-9A59-18471B864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64A73"/>
    <w:rPr>
      <w:color w:val="0000FF" w:themeColor="hyperlink"/>
      <w:u w:val="single"/>
    </w:rPr>
  </w:style>
  <w:style w:type="character" w:customStyle="1" w:styleId="NoSpacingChar">
    <w:name w:val="No Spacing Char"/>
    <w:basedOn w:val="DefaultParagraphFont"/>
    <w:link w:val="NoSpacing"/>
    <w:uiPriority w:val="1"/>
    <w:rsid w:val="00E42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519120">
      <w:bodyDiv w:val="1"/>
      <w:marLeft w:val="0"/>
      <w:marRight w:val="0"/>
      <w:marTop w:val="0"/>
      <w:marBottom w:val="0"/>
      <w:divBdr>
        <w:top w:val="none" w:sz="0" w:space="0" w:color="auto"/>
        <w:left w:val="none" w:sz="0" w:space="0" w:color="auto"/>
        <w:bottom w:val="none" w:sz="0" w:space="0" w:color="auto"/>
        <w:right w:val="none" w:sz="0" w:space="0" w:color="auto"/>
      </w:divBdr>
      <w:divsChild>
        <w:div w:id="421801273">
          <w:marLeft w:val="0"/>
          <w:marRight w:val="0"/>
          <w:marTop w:val="0"/>
          <w:marBottom w:val="0"/>
          <w:divBdr>
            <w:top w:val="none" w:sz="0" w:space="0" w:color="auto"/>
            <w:left w:val="none" w:sz="0" w:space="0" w:color="auto"/>
            <w:bottom w:val="none" w:sz="0" w:space="0" w:color="auto"/>
            <w:right w:val="none" w:sz="0" w:space="0" w:color="auto"/>
          </w:divBdr>
          <w:divsChild>
            <w:div w:id="847141157">
              <w:marLeft w:val="0"/>
              <w:marRight w:val="0"/>
              <w:marTop w:val="0"/>
              <w:marBottom w:val="0"/>
              <w:divBdr>
                <w:top w:val="none" w:sz="0" w:space="0" w:color="auto"/>
                <w:left w:val="none" w:sz="0" w:space="0" w:color="auto"/>
                <w:bottom w:val="none" w:sz="0" w:space="0" w:color="auto"/>
                <w:right w:val="none" w:sz="0" w:space="0" w:color="auto"/>
              </w:divBdr>
            </w:div>
            <w:div w:id="1921795990">
              <w:marLeft w:val="0"/>
              <w:marRight w:val="0"/>
              <w:marTop w:val="0"/>
              <w:marBottom w:val="0"/>
              <w:divBdr>
                <w:top w:val="none" w:sz="0" w:space="0" w:color="auto"/>
                <w:left w:val="none" w:sz="0" w:space="0" w:color="auto"/>
                <w:bottom w:val="none" w:sz="0" w:space="0" w:color="auto"/>
                <w:right w:val="none" w:sz="0" w:space="0" w:color="auto"/>
              </w:divBdr>
            </w:div>
            <w:div w:id="1727408477">
              <w:marLeft w:val="0"/>
              <w:marRight w:val="0"/>
              <w:marTop w:val="0"/>
              <w:marBottom w:val="0"/>
              <w:divBdr>
                <w:top w:val="none" w:sz="0" w:space="0" w:color="auto"/>
                <w:left w:val="none" w:sz="0" w:space="0" w:color="auto"/>
                <w:bottom w:val="none" w:sz="0" w:space="0" w:color="auto"/>
                <w:right w:val="none" w:sz="0" w:space="0" w:color="auto"/>
              </w:divBdr>
            </w:div>
            <w:div w:id="2024504536">
              <w:marLeft w:val="0"/>
              <w:marRight w:val="0"/>
              <w:marTop w:val="0"/>
              <w:marBottom w:val="0"/>
              <w:divBdr>
                <w:top w:val="none" w:sz="0" w:space="0" w:color="auto"/>
                <w:left w:val="none" w:sz="0" w:space="0" w:color="auto"/>
                <w:bottom w:val="none" w:sz="0" w:space="0" w:color="auto"/>
                <w:right w:val="none" w:sz="0" w:space="0" w:color="auto"/>
              </w:divBdr>
            </w:div>
            <w:div w:id="100757826">
              <w:marLeft w:val="0"/>
              <w:marRight w:val="0"/>
              <w:marTop w:val="0"/>
              <w:marBottom w:val="0"/>
              <w:divBdr>
                <w:top w:val="none" w:sz="0" w:space="0" w:color="auto"/>
                <w:left w:val="none" w:sz="0" w:space="0" w:color="auto"/>
                <w:bottom w:val="none" w:sz="0" w:space="0" w:color="auto"/>
                <w:right w:val="none" w:sz="0" w:space="0" w:color="auto"/>
              </w:divBdr>
            </w:div>
            <w:div w:id="206113613">
              <w:marLeft w:val="0"/>
              <w:marRight w:val="0"/>
              <w:marTop w:val="0"/>
              <w:marBottom w:val="0"/>
              <w:divBdr>
                <w:top w:val="none" w:sz="0" w:space="0" w:color="auto"/>
                <w:left w:val="none" w:sz="0" w:space="0" w:color="auto"/>
                <w:bottom w:val="none" w:sz="0" w:space="0" w:color="auto"/>
                <w:right w:val="none" w:sz="0" w:space="0" w:color="auto"/>
              </w:divBdr>
            </w:div>
            <w:div w:id="421073568">
              <w:marLeft w:val="0"/>
              <w:marRight w:val="0"/>
              <w:marTop w:val="0"/>
              <w:marBottom w:val="0"/>
              <w:divBdr>
                <w:top w:val="none" w:sz="0" w:space="0" w:color="auto"/>
                <w:left w:val="none" w:sz="0" w:space="0" w:color="auto"/>
                <w:bottom w:val="none" w:sz="0" w:space="0" w:color="auto"/>
                <w:right w:val="none" w:sz="0" w:space="0" w:color="auto"/>
              </w:divBdr>
            </w:div>
            <w:div w:id="362099390">
              <w:marLeft w:val="0"/>
              <w:marRight w:val="0"/>
              <w:marTop w:val="0"/>
              <w:marBottom w:val="0"/>
              <w:divBdr>
                <w:top w:val="none" w:sz="0" w:space="0" w:color="auto"/>
                <w:left w:val="none" w:sz="0" w:space="0" w:color="auto"/>
                <w:bottom w:val="none" w:sz="0" w:space="0" w:color="auto"/>
                <w:right w:val="none" w:sz="0" w:space="0" w:color="auto"/>
              </w:divBdr>
            </w:div>
            <w:div w:id="1026832139">
              <w:marLeft w:val="0"/>
              <w:marRight w:val="0"/>
              <w:marTop w:val="0"/>
              <w:marBottom w:val="0"/>
              <w:divBdr>
                <w:top w:val="none" w:sz="0" w:space="0" w:color="auto"/>
                <w:left w:val="none" w:sz="0" w:space="0" w:color="auto"/>
                <w:bottom w:val="none" w:sz="0" w:space="0" w:color="auto"/>
                <w:right w:val="none" w:sz="0" w:space="0" w:color="auto"/>
              </w:divBdr>
            </w:div>
            <w:div w:id="1220165225">
              <w:marLeft w:val="0"/>
              <w:marRight w:val="0"/>
              <w:marTop w:val="0"/>
              <w:marBottom w:val="0"/>
              <w:divBdr>
                <w:top w:val="none" w:sz="0" w:space="0" w:color="auto"/>
                <w:left w:val="none" w:sz="0" w:space="0" w:color="auto"/>
                <w:bottom w:val="none" w:sz="0" w:space="0" w:color="auto"/>
                <w:right w:val="none" w:sz="0" w:space="0" w:color="auto"/>
              </w:divBdr>
            </w:div>
            <w:div w:id="1664429555">
              <w:marLeft w:val="0"/>
              <w:marRight w:val="0"/>
              <w:marTop w:val="0"/>
              <w:marBottom w:val="0"/>
              <w:divBdr>
                <w:top w:val="none" w:sz="0" w:space="0" w:color="auto"/>
                <w:left w:val="none" w:sz="0" w:space="0" w:color="auto"/>
                <w:bottom w:val="none" w:sz="0" w:space="0" w:color="auto"/>
                <w:right w:val="none" w:sz="0" w:space="0" w:color="auto"/>
              </w:divBdr>
            </w:div>
            <w:div w:id="1268808460">
              <w:marLeft w:val="0"/>
              <w:marRight w:val="0"/>
              <w:marTop w:val="0"/>
              <w:marBottom w:val="0"/>
              <w:divBdr>
                <w:top w:val="none" w:sz="0" w:space="0" w:color="auto"/>
                <w:left w:val="none" w:sz="0" w:space="0" w:color="auto"/>
                <w:bottom w:val="none" w:sz="0" w:space="0" w:color="auto"/>
                <w:right w:val="none" w:sz="0" w:space="0" w:color="auto"/>
              </w:divBdr>
            </w:div>
            <w:div w:id="893735816">
              <w:marLeft w:val="0"/>
              <w:marRight w:val="0"/>
              <w:marTop w:val="0"/>
              <w:marBottom w:val="0"/>
              <w:divBdr>
                <w:top w:val="none" w:sz="0" w:space="0" w:color="auto"/>
                <w:left w:val="none" w:sz="0" w:space="0" w:color="auto"/>
                <w:bottom w:val="none" w:sz="0" w:space="0" w:color="auto"/>
                <w:right w:val="none" w:sz="0" w:space="0" w:color="auto"/>
              </w:divBdr>
            </w:div>
            <w:div w:id="863251910">
              <w:marLeft w:val="0"/>
              <w:marRight w:val="0"/>
              <w:marTop w:val="0"/>
              <w:marBottom w:val="0"/>
              <w:divBdr>
                <w:top w:val="none" w:sz="0" w:space="0" w:color="auto"/>
                <w:left w:val="none" w:sz="0" w:space="0" w:color="auto"/>
                <w:bottom w:val="none" w:sz="0" w:space="0" w:color="auto"/>
                <w:right w:val="none" w:sz="0" w:space="0" w:color="auto"/>
              </w:divBdr>
            </w:div>
            <w:div w:id="482624629">
              <w:marLeft w:val="0"/>
              <w:marRight w:val="0"/>
              <w:marTop w:val="0"/>
              <w:marBottom w:val="0"/>
              <w:divBdr>
                <w:top w:val="none" w:sz="0" w:space="0" w:color="auto"/>
                <w:left w:val="none" w:sz="0" w:space="0" w:color="auto"/>
                <w:bottom w:val="none" w:sz="0" w:space="0" w:color="auto"/>
                <w:right w:val="none" w:sz="0" w:space="0" w:color="auto"/>
              </w:divBdr>
            </w:div>
            <w:div w:id="1226375273">
              <w:marLeft w:val="0"/>
              <w:marRight w:val="0"/>
              <w:marTop w:val="0"/>
              <w:marBottom w:val="0"/>
              <w:divBdr>
                <w:top w:val="none" w:sz="0" w:space="0" w:color="auto"/>
                <w:left w:val="none" w:sz="0" w:space="0" w:color="auto"/>
                <w:bottom w:val="none" w:sz="0" w:space="0" w:color="auto"/>
                <w:right w:val="none" w:sz="0" w:space="0" w:color="auto"/>
              </w:divBdr>
            </w:div>
            <w:div w:id="1237206948">
              <w:marLeft w:val="0"/>
              <w:marRight w:val="0"/>
              <w:marTop w:val="0"/>
              <w:marBottom w:val="0"/>
              <w:divBdr>
                <w:top w:val="none" w:sz="0" w:space="0" w:color="auto"/>
                <w:left w:val="none" w:sz="0" w:space="0" w:color="auto"/>
                <w:bottom w:val="none" w:sz="0" w:space="0" w:color="auto"/>
                <w:right w:val="none" w:sz="0" w:space="0" w:color="auto"/>
              </w:divBdr>
            </w:div>
            <w:div w:id="35157342">
              <w:marLeft w:val="0"/>
              <w:marRight w:val="0"/>
              <w:marTop w:val="0"/>
              <w:marBottom w:val="0"/>
              <w:divBdr>
                <w:top w:val="none" w:sz="0" w:space="0" w:color="auto"/>
                <w:left w:val="none" w:sz="0" w:space="0" w:color="auto"/>
                <w:bottom w:val="none" w:sz="0" w:space="0" w:color="auto"/>
                <w:right w:val="none" w:sz="0" w:space="0" w:color="auto"/>
              </w:divBdr>
            </w:div>
            <w:div w:id="947851030">
              <w:marLeft w:val="0"/>
              <w:marRight w:val="0"/>
              <w:marTop w:val="0"/>
              <w:marBottom w:val="0"/>
              <w:divBdr>
                <w:top w:val="none" w:sz="0" w:space="0" w:color="auto"/>
                <w:left w:val="none" w:sz="0" w:space="0" w:color="auto"/>
                <w:bottom w:val="none" w:sz="0" w:space="0" w:color="auto"/>
                <w:right w:val="none" w:sz="0" w:space="0" w:color="auto"/>
              </w:divBdr>
            </w:div>
            <w:div w:id="1110587457">
              <w:marLeft w:val="0"/>
              <w:marRight w:val="0"/>
              <w:marTop w:val="0"/>
              <w:marBottom w:val="0"/>
              <w:divBdr>
                <w:top w:val="none" w:sz="0" w:space="0" w:color="auto"/>
                <w:left w:val="none" w:sz="0" w:space="0" w:color="auto"/>
                <w:bottom w:val="none" w:sz="0" w:space="0" w:color="auto"/>
                <w:right w:val="none" w:sz="0" w:space="0" w:color="auto"/>
              </w:divBdr>
            </w:div>
            <w:div w:id="992022372">
              <w:marLeft w:val="0"/>
              <w:marRight w:val="0"/>
              <w:marTop w:val="0"/>
              <w:marBottom w:val="0"/>
              <w:divBdr>
                <w:top w:val="none" w:sz="0" w:space="0" w:color="auto"/>
                <w:left w:val="none" w:sz="0" w:space="0" w:color="auto"/>
                <w:bottom w:val="none" w:sz="0" w:space="0" w:color="auto"/>
                <w:right w:val="none" w:sz="0" w:space="0" w:color="auto"/>
              </w:divBdr>
            </w:div>
            <w:div w:id="2112895052">
              <w:marLeft w:val="0"/>
              <w:marRight w:val="0"/>
              <w:marTop w:val="0"/>
              <w:marBottom w:val="0"/>
              <w:divBdr>
                <w:top w:val="none" w:sz="0" w:space="0" w:color="auto"/>
                <w:left w:val="none" w:sz="0" w:space="0" w:color="auto"/>
                <w:bottom w:val="none" w:sz="0" w:space="0" w:color="auto"/>
                <w:right w:val="none" w:sz="0" w:space="0" w:color="auto"/>
              </w:divBdr>
            </w:div>
            <w:div w:id="1316102481">
              <w:marLeft w:val="0"/>
              <w:marRight w:val="0"/>
              <w:marTop w:val="0"/>
              <w:marBottom w:val="0"/>
              <w:divBdr>
                <w:top w:val="none" w:sz="0" w:space="0" w:color="auto"/>
                <w:left w:val="none" w:sz="0" w:space="0" w:color="auto"/>
                <w:bottom w:val="none" w:sz="0" w:space="0" w:color="auto"/>
                <w:right w:val="none" w:sz="0" w:space="0" w:color="auto"/>
              </w:divBdr>
            </w:div>
            <w:div w:id="626473909">
              <w:marLeft w:val="0"/>
              <w:marRight w:val="0"/>
              <w:marTop w:val="0"/>
              <w:marBottom w:val="0"/>
              <w:divBdr>
                <w:top w:val="none" w:sz="0" w:space="0" w:color="auto"/>
                <w:left w:val="none" w:sz="0" w:space="0" w:color="auto"/>
                <w:bottom w:val="none" w:sz="0" w:space="0" w:color="auto"/>
                <w:right w:val="none" w:sz="0" w:space="0" w:color="auto"/>
              </w:divBdr>
            </w:div>
            <w:div w:id="776219800">
              <w:marLeft w:val="0"/>
              <w:marRight w:val="0"/>
              <w:marTop w:val="0"/>
              <w:marBottom w:val="0"/>
              <w:divBdr>
                <w:top w:val="none" w:sz="0" w:space="0" w:color="auto"/>
                <w:left w:val="none" w:sz="0" w:space="0" w:color="auto"/>
                <w:bottom w:val="none" w:sz="0" w:space="0" w:color="auto"/>
                <w:right w:val="none" w:sz="0" w:space="0" w:color="auto"/>
              </w:divBdr>
            </w:div>
            <w:div w:id="1162505712">
              <w:marLeft w:val="0"/>
              <w:marRight w:val="0"/>
              <w:marTop w:val="0"/>
              <w:marBottom w:val="0"/>
              <w:divBdr>
                <w:top w:val="none" w:sz="0" w:space="0" w:color="auto"/>
                <w:left w:val="none" w:sz="0" w:space="0" w:color="auto"/>
                <w:bottom w:val="none" w:sz="0" w:space="0" w:color="auto"/>
                <w:right w:val="none" w:sz="0" w:space="0" w:color="auto"/>
              </w:divBdr>
            </w:div>
            <w:div w:id="672756057">
              <w:marLeft w:val="0"/>
              <w:marRight w:val="0"/>
              <w:marTop w:val="0"/>
              <w:marBottom w:val="0"/>
              <w:divBdr>
                <w:top w:val="none" w:sz="0" w:space="0" w:color="auto"/>
                <w:left w:val="none" w:sz="0" w:space="0" w:color="auto"/>
                <w:bottom w:val="none" w:sz="0" w:space="0" w:color="auto"/>
                <w:right w:val="none" w:sz="0" w:space="0" w:color="auto"/>
              </w:divBdr>
            </w:div>
            <w:div w:id="538400612">
              <w:marLeft w:val="0"/>
              <w:marRight w:val="0"/>
              <w:marTop w:val="0"/>
              <w:marBottom w:val="0"/>
              <w:divBdr>
                <w:top w:val="none" w:sz="0" w:space="0" w:color="auto"/>
                <w:left w:val="none" w:sz="0" w:space="0" w:color="auto"/>
                <w:bottom w:val="none" w:sz="0" w:space="0" w:color="auto"/>
                <w:right w:val="none" w:sz="0" w:space="0" w:color="auto"/>
              </w:divBdr>
            </w:div>
            <w:div w:id="1157501015">
              <w:marLeft w:val="0"/>
              <w:marRight w:val="0"/>
              <w:marTop w:val="0"/>
              <w:marBottom w:val="0"/>
              <w:divBdr>
                <w:top w:val="none" w:sz="0" w:space="0" w:color="auto"/>
                <w:left w:val="none" w:sz="0" w:space="0" w:color="auto"/>
                <w:bottom w:val="none" w:sz="0" w:space="0" w:color="auto"/>
                <w:right w:val="none" w:sz="0" w:space="0" w:color="auto"/>
              </w:divBdr>
            </w:div>
            <w:div w:id="1419717868">
              <w:marLeft w:val="0"/>
              <w:marRight w:val="0"/>
              <w:marTop w:val="0"/>
              <w:marBottom w:val="0"/>
              <w:divBdr>
                <w:top w:val="none" w:sz="0" w:space="0" w:color="auto"/>
                <w:left w:val="none" w:sz="0" w:space="0" w:color="auto"/>
                <w:bottom w:val="none" w:sz="0" w:space="0" w:color="auto"/>
                <w:right w:val="none" w:sz="0" w:space="0" w:color="auto"/>
              </w:divBdr>
            </w:div>
            <w:div w:id="1805537887">
              <w:marLeft w:val="0"/>
              <w:marRight w:val="0"/>
              <w:marTop w:val="0"/>
              <w:marBottom w:val="0"/>
              <w:divBdr>
                <w:top w:val="none" w:sz="0" w:space="0" w:color="auto"/>
                <w:left w:val="none" w:sz="0" w:space="0" w:color="auto"/>
                <w:bottom w:val="none" w:sz="0" w:space="0" w:color="auto"/>
                <w:right w:val="none" w:sz="0" w:space="0" w:color="auto"/>
              </w:divBdr>
            </w:div>
            <w:div w:id="703213021">
              <w:marLeft w:val="0"/>
              <w:marRight w:val="0"/>
              <w:marTop w:val="0"/>
              <w:marBottom w:val="0"/>
              <w:divBdr>
                <w:top w:val="none" w:sz="0" w:space="0" w:color="auto"/>
                <w:left w:val="none" w:sz="0" w:space="0" w:color="auto"/>
                <w:bottom w:val="none" w:sz="0" w:space="0" w:color="auto"/>
                <w:right w:val="none" w:sz="0" w:space="0" w:color="auto"/>
              </w:divBdr>
            </w:div>
            <w:div w:id="2061854370">
              <w:marLeft w:val="0"/>
              <w:marRight w:val="0"/>
              <w:marTop w:val="0"/>
              <w:marBottom w:val="0"/>
              <w:divBdr>
                <w:top w:val="none" w:sz="0" w:space="0" w:color="auto"/>
                <w:left w:val="none" w:sz="0" w:space="0" w:color="auto"/>
                <w:bottom w:val="none" w:sz="0" w:space="0" w:color="auto"/>
                <w:right w:val="none" w:sz="0" w:space="0" w:color="auto"/>
              </w:divBdr>
            </w:div>
            <w:div w:id="47535939">
              <w:marLeft w:val="0"/>
              <w:marRight w:val="0"/>
              <w:marTop w:val="0"/>
              <w:marBottom w:val="0"/>
              <w:divBdr>
                <w:top w:val="none" w:sz="0" w:space="0" w:color="auto"/>
                <w:left w:val="none" w:sz="0" w:space="0" w:color="auto"/>
                <w:bottom w:val="none" w:sz="0" w:space="0" w:color="auto"/>
                <w:right w:val="none" w:sz="0" w:space="0" w:color="auto"/>
              </w:divBdr>
            </w:div>
            <w:div w:id="1023828409">
              <w:marLeft w:val="0"/>
              <w:marRight w:val="0"/>
              <w:marTop w:val="0"/>
              <w:marBottom w:val="0"/>
              <w:divBdr>
                <w:top w:val="none" w:sz="0" w:space="0" w:color="auto"/>
                <w:left w:val="none" w:sz="0" w:space="0" w:color="auto"/>
                <w:bottom w:val="none" w:sz="0" w:space="0" w:color="auto"/>
                <w:right w:val="none" w:sz="0" w:space="0" w:color="auto"/>
              </w:divBdr>
            </w:div>
            <w:div w:id="459425395">
              <w:marLeft w:val="0"/>
              <w:marRight w:val="0"/>
              <w:marTop w:val="0"/>
              <w:marBottom w:val="0"/>
              <w:divBdr>
                <w:top w:val="none" w:sz="0" w:space="0" w:color="auto"/>
                <w:left w:val="none" w:sz="0" w:space="0" w:color="auto"/>
                <w:bottom w:val="none" w:sz="0" w:space="0" w:color="auto"/>
                <w:right w:val="none" w:sz="0" w:space="0" w:color="auto"/>
              </w:divBdr>
            </w:div>
            <w:div w:id="1117722798">
              <w:marLeft w:val="0"/>
              <w:marRight w:val="0"/>
              <w:marTop w:val="0"/>
              <w:marBottom w:val="0"/>
              <w:divBdr>
                <w:top w:val="none" w:sz="0" w:space="0" w:color="auto"/>
                <w:left w:val="none" w:sz="0" w:space="0" w:color="auto"/>
                <w:bottom w:val="none" w:sz="0" w:space="0" w:color="auto"/>
                <w:right w:val="none" w:sz="0" w:space="0" w:color="auto"/>
              </w:divBdr>
            </w:div>
            <w:div w:id="1407800980">
              <w:marLeft w:val="0"/>
              <w:marRight w:val="0"/>
              <w:marTop w:val="0"/>
              <w:marBottom w:val="0"/>
              <w:divBdr>
                <w:top w:val="none" w:sz="0" w:space="0" w:color="auto"/>
                <w:left w:val="none" w:sz="0" w:space="0" w:color="auto"/>
                <w:bottom w:val="none" w:sz="0" w:space="0" w:color="auto"/>
                <w:right w:val="none" w:sz="0" w:space="0" w:color="auto"/>
              </w:divBdr>
            </w:div>
            <w:div w:id="165554351">
              <w:marLeft w:val="0"/>
              <w:marRight w:val="0"/>
              <w:marTop w:val="0"/>
              <w:marBottom w:val="0"/>
              <w:divBdr>
                <w:top w:val="none" w:sz="0" w:space="0" w:color="auto"/>
                <w:left w:val="none" w:sz="0" w:space="0" w:color="auto"/>
                <w:bottom w:val="none" w:sz="0" w:space="0" w:color="auto"/>
                <w:right w:val="none" w:sz="0" w:space="0" w:color="auto"/>
              </w:divBdr>
            </w:div>
            <w:div w:id="1429305242">
              <w:marLeft w:val="0"/>
              <w:marRight w:val="0"/>
              <w:marTop w:val="0"/>
              <w:marBottom w:val="0"/>
              <w:divBdr>
                <w:top w:val="none" w:sz="0" w:space="0" w:color="auto"/>
                <w:left w:val="none" w:sz="0" w:space="0" w:color="auto"/>
                <w:bottom w:val="none" w:sz="0" w:space="0" w:color="auto"/>
                <w:right w:val="none" w:sz="0" w:space="0" w:color="auto"/>
              </w:divBdr>
            </w:div>
            <w:div w:id="80372171">
              <w:marLeft w:val="0"/>
              <w:marRight w:val="0"/>
              <w:marTop w:val="0"/>
              <w:marBottom w:val="0"/>
              <w:divBdr>
                <w:top w:val="none" w:sz="0" w:space="0" w:color="auto"/>
                <w:left w:val="none" w:sz="0" w:space="0" w:color="auto"/>
                <w:bottom w:val="none" w:sz="0" w:space="0" w:color="auto"/>
                <w:right w:val="none" w:sz="0" w:space="0" w:color="auto"/>
              </w:divBdr>
            </w:div>
            <w:div w:id="1320769779">
              <w:marLeft w:val="0"/>
              <w:marRight w:val="0"/>
              <w:marTop w:val="0"/>
              <w:marBottom w:val="0"/>
              <w:divBdr>
                <w:top w:val="none" w:sz="0" w:space="0" w:color="auto"/>
                <w:left w:val="none" w:sz="0" w:space="0" w:color="auto"/>
                <w:bottom w:val="none" w:sz="0" w:space="0" w:color="auto"/>
                <w:right w:val="none" w:sz="0" w:space="0" w:color="auto"/>
              </w:divBdr>
            </w:div>
            <w:div w:id="295108876">
              <w:marLeft w:val="0"/>
              <w:marRight w:val="0"/>
              <w:marTop w:val="0"/>
              <w:marBottom w:val="0"/>
              <w:divBdr>
                <w:top w:val="none" w:sz="0" w:space="0" w:color="auto"/>
                <w:left w:val="none" w:sz="0" w:space="0" w:color="auto"/>
                <w:bottom w:val="none" w:sz="0" w:space="0" w:color="auto"/>
                <w:right w:val="none" w:sz="0" w:space="0" w:color="auto"/>
              </w:divBdr>
            </w:div>
            <w:div w:id="609747383">
              <w:marLeft w:val="0"/>
              <w:marRight w:val="0"/>
              <w:marTop w:val="0"/>
              <w:marBottom w:val="0"/>
              <w:divBdr>
                <w:top w:val="none" w:sz="0" w:space="0" w:color="auto"/>
                <w:left w:val="none" w:sz="0" w:space="0" w:color="auto"/>
                <w:bottom w:val="none" w:sz="0" w:space="0" w:color="auto"/>
                <w:right w:val="none" w:sz="0" w:space="0" w:color="auto"/>
              </w:divBdr>
            </w:div>
            <w:div w:id="1604528997">
              <w:marLeft w:val="0"/>
              <w:marRight w:val="0"/>
              <w:marTop w:val="0"/>
              <w:marBottom w:val="0"/>
              <w:divBdr>
                <w:top w:val="none" w:sz="0" w:space="0" w:color="auto"/>
                <w:left w:val="none" w:sz="0" w:space="0" w:color="auto"/>
                <w:bottom w:val="none" w:sz="0" w:space="0" w:color="auto"/>
                <w:right w:val="none" w:sz="0" w:space="0" w:color="auto"/>
              </w:divBdr>
            </w:div>
            <w:div w:id="1573275125">
              <w:marLeft w:val="0"/>
              <w:marRight w:val="0"/>
              <w:marTop w:val="0"/>
              <w:marBottom w:val="0"/>
              <w:divBdr>
                <w:top w:val="none" w:sz="0" w:space="0" w:color="auto"/>
                <w:left w:val="none" w:sz="0" w:space="0" w:color="auto"/>
                <w:bottom w:val="none" w:sz="0" w:space="0" w:color="auto"/>
                <w:right w:val="none" w:sz="0" w:space="0" w:color="auto"/>
              </w:divBdr>
            </w:div>
            <w:div w:id="1756168710">
              <w:marLeft w:val="0"/>
              <w:marRight w:val="0"/>
              <w:marTop w:val="0"/>
              <w:marBottom w:val="0"/>
              <w:divBdr>
                <w:top w:val="none" w:sz="0" w:space="0" w:color="auto"/>
                <w:left w:val="none" w:sz="0" w:space="0" w:color="auto"/>
                <w:bottom w:val="none" w:sz="0" w:space="0" w:color="auto"/>
                <w:right w:val="none" w:sz="0" w:space="0" w:color="auto"/>
              </w:divBdr>
            </w:div>
            <w:div w:id="366567538">
              <w:marLeft w:val="0"/>
              <w:marRight w:val="0"/>
              <w:marTop w:val="0"/>
              <w:marBottom w:val="0"/>
              <w:divBdr>
                <w:top w:val="none" w:sz="0" w:space="0" w:color="auto"/>
                <w:left w:val="none" w:sz="0" w:space="0" w:color="auto"/>
                <w:bottom w:val="none" w:sz="0" w:space="0" w:color="auto"/>
                <w:right w:val="none" w:sz="0" w:space="0" w:color="auto"/>
              </w:divBdr>
            </w:div>
            <w:div w:id="336080571">
              <w:marLeft w:val="0"/>
              <w:marRight w:val="0"/>
              <w:marTop w:val="0"/>
              <w:marBottom w:val="0"/>
              <w:divBdr>
                <w:top w:val="none" w:sz="0" w:space="0" w:color="auto"/>
                <w:left w:val="none" w:sz="0" w:space="0" w:color="auto"/>
                <w:bottom w:val="none" w:sz="0" w:space="0" w:color="auto"/>
                <w:right w:val="none" w:sz="0" w:space="0" w:color="auto"/>
              </w:divBdr>
            </w:div>
            <w:div w:id="1449426668">
              <w:marLeft w:val="0"/>
              <w:marRight w:val="0"/>
              <w:marTop w:val="0"/>
              <w:marBottom w:val="0"/>
              <w:divBdr>
                <w:top w:val="none" w:sz="0" w:space="0" w:color="auto"/>
                <w:left w:val="none" w:sz="0" w:space="0" w:color="auto"/>
                <w:bottom w:val="none" w:sz="0" w:space="0" w:color="auto"/>
                <w:right w:val="none" w:sz="0" w:space="0" w:color="auto"/>
              </w:divBdr>
            </w:div>
            <w:div w:id="1275402913">
              <w:marLeft w:val="0"/>
              <w:marRight w:val="0"/>
              <w:marTop w:val="0"/>
              <w:marBottom w:val="0"/>
              <w:divBdr>
                <w:top w:val="none" w:sz="0" w:space="0" w:color="auto"/>
                <w:left w:val="none" w:sz="0" w:space="0" w:color="auto"/>
                <w:bottom w:val="none" w:sz="0" w:space="0" w:color="auto"/>
                <w:right w:val="none" w:sz="0" w:space="0" w:color="auto"/>
              </w:divBdr>
            </w:div>
            <w:div w:id="334190408">
              <w:marLeft w:val="0"/>
              <w:marRight w:val="0"/>
              <w:marTop w:val="0"/>
              <w:marBottom w:val="0"/>
              <w:divBdr>
                <w:top w:val="none" w:sz="0" w:space="0" w:color="auto"/>
                <w:left w:val="none" w:sz="0" w:space="0" w:color="auto"/>
                <w:bottom w:val="none" w:sz="0" w:space="0" w:color="auto"/>
                <w:right w:val="none" w:sz="0" w:space="0" w:color="auto"/>
              </w:divBdr>
            </w:div>
            <w:div w:id="130683472">
              <w:marLeft w:val="0"/>
              <w:marRight w:val="0"/>
              <w:marTop w:val="0"/>
              <w:marBottom w:val="0"/>
              <w:divBdr>
                <w:top w:val="none" w:sz="0" w:space="0" w:color="auto"/>
                <w:left w:val="none" w:sz="0" w:space="0" w:color="auto"/>
                <w:bottom w:val="none" w:sz="0" w:space="0" w:color="auto"/>
                <w:right w:val="none" w:sz="0" w:space="0" w:color="auto"/>
              </w:divBdr>
            </w:div>
            <w:div w:id="303196901">
              <w:marLeft w:val="0"/>
              <w:marRight w:val="0"/>
              <w:marTop w:val="0"/>
              <w:marBottom w:val="0"/>
              <w:divBdr>
                <w:top w:val="none" w:sz="0" w:space="0" w:color="auto"/>
                <w:left w:val="none" w:sz="0" w:space="0" w:color="auto"/>
                <w:bottom w:val="none" w:sz="0" w:space="0" w:color="auto"/>
                <w:right w:val="none" w:sz="0" w:space="0" w:color="auto"/>
              </w:divBdr>
            </w:div>
            <w:div w:id="1870143702">
              <w:marLeft w:val="0"/>
              <w:marRight w:val="0"/>
              <w:marTop w:val="0"/>
              <w:marBottom w:val="0"/>
              <w:divBdr>
                <w:top w:val="none" w:sz="0" w:space="0" w:color="auto"/>
                <w:left w:val="none" w:sz="0" w:space="0" w:color="auto"/>
                <w:bottom w:val="none" w:sz="0" w:space="0" w:color="auto"/>
                <w:right w:val="none" w:sz="0" w:space="0" w:color="auto"/>
              </w:divBdr>
            </w:div>
            <w:div w:id="993727474">
              <w:marLeft w:val="0"/>
              <w:marRight w:val="0"/>
              <w:marTop w:val="0"/>
              <w:marBottom w:val="0"/>
              <w:divBdr>
                <w:top w:val="none" w:sz="0" w:space="0" w:color="auto"/>
                <w:left w:val="none" w:sz="0" w:space="0" w:color="auto"/>
                <w:bottom w:val="none" w:sz="0" w:space="0" w:color="auto"/>
                <w:right w:val="none" w:sz="0" w:space="0" w:color="auto"/>
              </w:divBdr>
            </w:div>
            <w:div w:id="798958046">
              <w:marLeft w:val="0"/>
              <w:marRight w:val="0"/>
              <w:marTop w:val="0"/>
              <w:marBottom w:val="0"/>
              <w:divBdr>
                <w:top w:val="none" w:sz="0" w:space="0" w:color="auto"/>
                <w:left w:val="none" w:sz="0" w:space="0" w:color="auto"/>
                <w:bottom w:val="none" w:sz="0" w:space="0" w:color="auto"/>
                <w:right w:val="none" w:sz="0" w:space="0" w:color="auto"/>
              </w:divBdr>
            </w:div>
            <w:div w:id="1306739742">
              <w:marLeft w:val="0"/>
              <w:marRight w:val="0"/>
              <w:marTop w:val="0"/>
              <w:marBottom w:val="0"/>
              <w:divBdr>
                <w:top w:val="none" w:sz="0" w:space="0" w:color="auto"/>
                <w:left w:val="none" w:sz="0" w:space="0" w:color="auto"/>
                <w:bottom w:val="none" w:sz="0" w:space="0" w:color="auto"/>
                <w:right w:val="none" w:sz="0" w:space="0" w:color="auto"/>
              </w:divBdr>
            </w:div>
            <w:div w:id="1388452972">
              <w:marLeft w:val="0"/>
              <w:marRight w:val="0"/>
              <w:marTop w:val="0"/>
              <w:marBottom w:val="0"/>
              <w:divBdr>
                <w:top w:val="none" w:sz="0" w:space="0" w:color="auto"/>
                <w:left w:val="none" w:sz="0" w:space="0" w:color="auto"/>
                <w:bottom w:val="none" w:sz="0" w:space="0" w:color="auto"/>
                <w:right w:val="none" w:sz="0" w:space="0" w:color="auto"/>
              </w:divBdr>
            </w:div>
            <w:div w:id="1664431604">
              <w:marLeft w:val="0"/>
              <w:marRight w:val="0"/>
              <w:marTop w:val="0"/>
              <w:marBottom w:val="0"/>
              <w:divBdr>
                <w:top w:val="none" w:sz="0" w:space="0" w:color="auto"/>
                <w:left w:val="none" w:sz="0" w:space="0" w:color="auto"/>
                <w:bottom w:val="none" w:sz="0" w:space="0" w:color="auto"/>
                <w:right w:val="none" w:sz="0" w:space="0" w:color="auto"/>
              </w:divBdr>
            </w:div>
            <w:div w:id="1884756584">
              <w:marLeft w:val="0"/>
              <w:marRight w:val="0"/>
              <w:marTop w:val="0"/>
              <w:marBottom w:val="0"/>
              <w:divBdr>
                <w:top w:val="none" w:sz="0" w:space="0" w:color="auto"/>
                <w:left w:val="none" w:sz="0" w:space="0" w:color="auto"/>
                <w:bottom w:val="none" w:sz="0" w:space="0" w:color="auto"/>
                <w:right w:val="none" w:sz="0" w:space="0" w:color="auto"/>
              </w:divBdr>
            </w:div>
            <w:div w:id="677804571">
              <w:marLeft w:val="0"/>
              <w:marRight w:val="0"/>
              <w:marTop w:val="0"/>
              <w:marBottom w:val="0"/>
              <w:divBdr>
                <w:top w:val="none" w:sz="0" w:space="0" w:color="auto"/>
                <w:left w:val="none" w:sz="0" w:space="0" w:color="auto"/>
                <w:bottom w:val="none" w:sz="0" w:space="0" w:color="auto"/>
                <w:right w:val="none" w:sz="0" w:space="0" w:color="auto"/>
              </w:divBdr>
            </w:div>
            <w:div w:id="484862640">
              <w:marLeft w:val="0"/>
              <w:marRight w:val="0"/>
              <w:marTop w:val="0"/>
              <w:marBottom w:val="0"/>
              <w:divBdr>
                <w:top w:val="none" w:sz="0" w:space="0" w:color="auto"/>
                <w:left w:val="none" w:sz="0" w:space="0" w:color="auto"/>
                <w:bottom w:val="none" w:sz="0" w:space="0" w:color="auto"/>
                <w:right w:val="none" w:sz="0" w:space="0" w:color="auto"/>
              </w:divBdr>
            </w:div>
            <w:div w:id="1998461142">
              <w:marLeft w:val="0"/>
              <w:marRight w:val="0"/>
              <w:marTop w:val="0"/>
              <w:marBottom w:val="0"/>
              <w:divBdr>
                <w:top w:val="none" w:sz="0" w:space="0" w:color="auto"/>
                <w:left w:val="none" w:sz="0" w:space="0" w:color="auto"/>
                <w:bottom w:val="none" w:sz="0" w:space="0" w:color="auto"/>
                <w:right w:val="none" w:sz="0" w:space="0" w:color="auto"/>
              </w:divBdr>
            </w:div>
            <w:div w:id="1758280837">
              <w:marLeft w:val="0"/>
              <w:marRight w:val="0"/>
              <w:marTop w:val="0"/>
              <w:marBottom w:val="0"/>
              <w:divBdr>
                <w:top w:val="none" w:sz="0" w:space="0" w:color="auto"/>
                <w:left w:val="none" w:sz="0" w:space="0" w:color="auto"/>
                <w:bottom w:val="none" w:sz="0" w:space="0" w:color="auto"/>
                <w:right w:val="none" w:sz="0" w:space="0" w:color="auto"/>
              </w:divBdr>
            </w:div>
            <w:div w:id="1597636977">
              <w:marLeft w:val="0"/>
              <w:marRight w:val="0"/>
              <w:marTop w:val="0"/>
              <w:marBottom w:val="0"/>
              <w:divBdr>
                <w:top w:val="none" w:sz="0" w:space="0" w:color="auto"/>
                <w:left w:val="none" w:sz="0" w:space="0" w:color="auto"/>
                <w:bottom w:val="none" w:sz="0" w:space="0" w:color="auto"/>
                <w:right w:val="none" w:sz="0" w:space="0" w:color="auto"/>
              </w:divBdr>
            </w:div>
            <w:div w:id="1528135652">
              <w:marLeft w:val="0"/>
              <w:marRight w:val="0"/>
              <w:marTop w:val="0"/>
              <w:marBottom w:val="0"/>
              <w:divBdr>
                <w:top w:val="none" w:sz="0" w:space="0" w:color="auto"/>
                <w:left w:val="none" w:sz="0" w:space="0" w:color="auto"/>
                <w:bottom w:val="none" w:sz="0" w:space="0" w:color="auto"/>
                <w:right w:val="none" w:sz="0" w:space="0" w:color="auto"/>
              </w:divBdr>
            </w:div>
            <w:div w:id="147131643">
              <w:marLeft w:val="0"/>
              <w:marRight w:val="0"/>
              <w:marTop w:val="0"/>
              <w:marBottom w:val="0"/>
              <w:divBdr>
                <w:top w:val="none" w:sz="0" w:space="0" w:color="auto"/>
                <w:left w:val="none" w:sz="0" w:space="0" w:color="auto"/>
                <w:bottom w:val="none" w:sz="0" w:space="0" w:color="auto"/>
                <w:right w:val="none" w:sz="0" w:space="0" w:color="auto"/>
              </w:divBdr>
            </w:div>
            <w:div w:id="28263735">
              <w:marLeft w:val="0"/>
              <w:marRight w:val="0"/>
              <w:marTop w:val="0"/>
              <w:marBottom w:val="0"/>
              <w:divBdr>
                <w:top w:val="none" w:sz="0" w:space="0" w:color="auto"/>
                <w:left w:val="none" w:sz="0" w:space="0" w:color="auto"/>
                <w:bottom w:val="none" w:sz="0" w:space="0" w:color="auto"/>
                <w:right w:val="none" w:sz="0" w:space="0" w:color="auto"/>
              </w:divBdr>
            </w:div>
            <w:div w:id="1848518656">
              <w:marLeft w:val="0"/>
              <w:marRight w:val="0"/>
              <w:marTop w:val="0"/>
              <w:marBottom w:val="0"/>
              <w:divBdr>
                <w:top w:val="none" w:sz="0" w:space="0" w:color="auto"/>
                <w:left w:val="none" w:sz="0" w:space="0" w:color="auto"/>
                <w:bottom w:val="none" w:sz="0" w:space="0" w:color="auto"/>
                <w:right w:val="none" w:sz="0" w:space="0" w:color="auto"/>
              </w:divBdr>
            </w:div>
            <w:div w:id="466052155">
              <w:marLeft w:val="0"/>
              <w:marRight w:val="0"/>
              <w:marTop w:val="0"/>
              <w:marBottom w:val="0"/>
              <w:divBdr>
                <w:top w:val="none" w:sz="0" w:space="0" w:color="auto"/>
                <w:left w:val="none" w:sz="0" w:space="0" w:color="auto"/>
                <w:bottom w:val="none" w:sz="0" w:space="0" w:color="auto"/>
                <w:right w:val="none" w:sz="0" w:space="0" w:color="auto"/>
              </w:divBdr>
            </w:div>
            <w:div w:id="1582520474">
              <w:marLeft w:val="0"/>
              <w:marRight w:val="0"/>
              <w:marTop w:val="0"/>
              <w:marBottom w:val="0"/>
              <w:divBdr>
                <w:top w:val="none" w:sz="0" w:space="0" w:color="auto"/>
                <w:left w:val="none" w:sz="0" w:space="0" w:color="auto"/>
                <w:bottom w:val="none" w:sz="0" w:space="0" w:color="auto"/>
                <w:right w:val="none" w:sz="0" w:space="0" w:color="auto"/>
              </w:divBdr>
            </w:div>
            <w:div w:id="551815014">
              <w:marLeft w:val="0"/>
              <w:marRight w:val="0"/>
              <w:marTop w:val="0"/>
              <w:marBottom w:val="0"/>
              <w:divBdr>
                <w:top w:val="none" w:sz="0" w:space="0" w:color="auto"/>
                <w:left w:val="none" w:sz="0" w:space="0" w:color="auto"/>
                <w:bottom w:val="none" w:sz="0" w:space="0" w:color="auto"/>
                <w:right w:val="none" w:sz="0" w:space="0" w:color="auto"/>
              </w:divBdr>
            </w:div>
            <w:div w:id="1436364290">
              <w:marLeft w:val="0"/>
              <w:marRight w:val="0"/>
              <w:marTop w:val="0"/>
              <w:marBottom w:val="0"/>
              <w:divBdr>
                <w:top w:val="none" w:sz="0" w:space="0" w:color="auto"/>
                <w:left w:val="none" w:sz="0" w:space="0" w:color="auto"/>
                <w:bottom w:val="none" w:sz="0" w:space="0" w:color="auto"/>
                <w:right w:val="none" w:sz="0" w:space="0" w:color="auto"/>
              </w:divBdr>
            </w:div>
            <w:div w:id="356199392">
              <w:marLeft w:val="0"/>
              <w:marRight w:val="0"/>
              <w:marTop w:val="0"/>
              <w:marBottom w:val="0"/>
              <w:divBdr>
                <w:top w:val="none" w:sz="0" w:space="0" w:color="auto"/>
                <w:left w:val="none" w:sz="0" w:space="0" w:color="auto"/>
                <w:bottom w:val="none" w:sz="0" w:space="0" w:color="auto"/>
                <w:right w:val="none" w:sz="0" w:space="0" w:color="auto"/>
              </w:divBdr>
            </w:div>
            <w:div w:id="1261064407">
              <w:marLeft w:val="0"/>
              <w:marRight w:val="0"/>
              <w:marTop w:val="0"/>
              <w:marBottom w:val="0"/>
              <w:divBdr>
                <w:top w:val="none" w:sz="0" w:space="0" w:color="auto"/>
                <w:left w:val="none" w:sz="0" w:space="0" w:color="auto"/>
                <w:bottom w:val="none" w:sz="0" w:space="0" w:color="auto"/>
                <w:right w:val="none" w:sz="0" w:space="0" w:color="auto"/>
              </w:divBdr>
            </w:div>
            <w:div w:id="1693146308">
              <w:marLeft w:val="0"/>
              <w:marRight w:val="0"/>
              <w:marTop w:val="0"/>
              <w:marBottom w:val="0"/>
              <w:divBdr>
                <w:top w:val="none" w:sz="0" w:space="0" w:color="auto"/>
                <w:left w:val="none" w:sz="0" w:space="0" w:color="auto"/>
                <w:bottom w:val="none" w:sz="0" w:space="0" w:color="auto"/>
                <w:right w:val="none" w:sz="0" w:space="0" w:color="auto"/>
              </w:divBdr>
            </w:div>
            <w:div w:id="1872527216">
              <w:marLeft w:val="0"/>
              <w:marRight w:val="0"/>
              <w:marTop w:val="0"/>
              <w:marBottom w:val="0"/>
              <w:divBdr>
                <w:top w:val="none" w:sz="0" w:space="0" w:color="auto"/>
                <w:left w:val="none" w:sz="0" w:space="0" w:color="auto"/>
                <w:bottom w:val="none" w:sz="0" w:space="0" w:color="auto"/>
                <w:right w:val="none" w:sz="0" w:space="0" w:color="auto"/>
              </w:divBdr>
            </w:div>
            <w:div w:id="700132695">
              <w:marLeft w:val="0"/>
              <w:marRight w:val="0"/>
              <w:marTop w:val="0"/>
              <w:marBottom w:val="0"/>
              <w:divBdr>
                <w:top w:val="none" w:sz="0" w:space="0" w:color="auto"/>
                <w:left w:val="none" w:sz="0" w:space="0" w:color="auto"/>
                <w:bottom w:val="none" w:sz="0" w:space="0" w:color="auto"/>
                <w:right w:val="none" w:sz="0" w:space="0" w:color="auto"/>
              </w:divBdr>
            </w:div>
            <w:div w:id="1706835166">
              <w:marLeft w:val="0"/>
              <w:marRight w:val="0"/>
              <w:marTop w:val="0"/>
              <w:marBottom w:val="0"/>
              <w:divBdr>
                <w:top w:val="none" w:sz="0" w:space="0" w:color="auto"/>
                <w:left w:val="none" w:sz="0" w:space="0" w:color="auto"/>
                <w:bottom w:val="none" w:sz="0" w:space="0" w:color="auto"/>
                <w:right w:val="none" w:sz="0" w:space="0" w:color="auto"/>
              </w:divBdr>
            </w:div>
            <w:div w:id="508179954">
              <w:marLeft w:val="0"/>
              <w:marRight w:val="0"/>
              <w:marTop w:val="0"/>
              <w:marBottom w:val="0"/>
              <w:divBdr>
                <w:top w:val="none" w:sz="0" w:space="0" w:color="auto"/>
                <w:left w:val="none" w:sz="0" w:space="0" w:color="auto"/>
                <w:bottom w:val="none" w:sz="0" w:space="0" w:color="auto"/>
                <w:right w:val="none" w:sz="0" w:space="0" w:color="auto"/>
              </w:divBdr>
            </w:div>
            <w:div w:id="201331068">
              <w:marLeft w:val="0"/>
              <w:marRight w:val="0"/>
              <w:marTop w:val="0"/>
              <w:marBottom w:val="0"/>
              <w:divBdr>
                <w:top w:val="none" w:sz="0" w:space="0" w:color="auto"/>
                <w:left w:val="none" w:sz="0" w:space="0" w:color="auto"/>
                <w:bottom w:val="none" w:sz="0" w:space="0" w:color="auto"/>
                <w:right w:val="none" w:sz="0" w:space="0" w:color="auto"/>
              </w:divBdr>
            </w:div>
            <w:div w:id="1311327467">
              <w:marLeft w:val="0"/>
              <w:marRight w:val="0"/>
              <w:marTop w:val="0"/>
              <w:marBottom w:val="0"/>
              <w:divBdr>
                <w:top w:val="none" w:sz="0" w:space="0" w:color="auto"/>
                <w:left w:val="none" w:sz="0" w:space="0" w:color="auto"/>
                <w:bottom w:val="none" w:sz="0" w:space="0" w:color="auto"/>
                <w:right w:val="none" w:sz="0" w:space="0" w:color="auto"/>
              </w:divBdr>
            </w:div>
            <w:div w:id="159589223">
              <w:marLeft w:val="0"/>
              <w:marRight w:val="0"/>
              <w:marTop w:val="0"/>
              <w:marBottom w:val="0"/>
              <w:divBdr>
                <w:top w:val="none" w:sz="0" w:space="0" w:color="auto"/>
                <w:left w:val="none" w:sz="0" w:space="0" w:color="auto"/>
                <w:bottom w:val="none" w:sz="0" w:space="0" w:color="auto"/>
                <w:right w:val="none" w:sz="0" w:space="0" w:color="auto"/>
              </w:divBdr>
            </w:div>
            <w:div w:id="1070424840">
              <w:marLeft w:val="0"/>
              <w:marRight w:val="0"/>
              <w:marTop w:val="0"/>
              <w:marBottom w:val="0"/>
              <w:divBdr>
                <w:top w:val="none" w:sz="0" w:space="0" w:color="auto"/>
                <w:left w:val="none" w:sz="0" w:space="0" w:color="auto"/>
                <w:bottom w:val="none" w:sz="0" w:space="0" w:color="auto"/>
                <w:right w:val="none" w:sz="0" w:space="0" w:color="auto"/>
              </w:divBdr>
            </w:div>
            <w:div w:id="1469275021">
              <w:marLeft w:val="0"/>
              <w:marRight w:val="0"/>
              <w:marTop w:val="0"/>
              <w:marBottom w:val="0"/>
              <w:divBdr>
                <w:top w:val="none" w:sz="0" w:space="0" w:color="auto"/>
                <w:left w:val="none" w:sz="0" w:space="0" w:color="auto"/>
                <w:bottom w:val="none" w:sz="0" w:space="0" w:color="auto"/>
                <w:right w:val="none" w:sz="0" w:space="0" w:color="auto"/>
              </w:divBdr>
            </w:div>
            <w:div w:id="1127774750">
              <w:marLeft w:val="0"/>
              <w:marRight w:val="0"/>
              <w:marTop w:val="0"/>
              <w:marBottom w:val="0"/>
              <w:divBdr>
                <w:top w:val="none" w:sz="0" w:space="0" w:color="auto"/>
                <w:left w:val="none" w:sz="0" w:space="0" w:color="auto"/>
                <w:bottom w:val="none" w:sz="0" w:space="0" w:color="auto"/>
                <w:right w:val="none" w:sz="0" w:space="0" w:color="auto"/>
              </w:divBdr>
            </w:div>
            <w:div w:id="2057505088">
              <w:marLeft w:val="0"/>
              <w:marRight w:val="0"/>
              <w:marTop w:val="0"/>
              <w:marBottom w:val="0"/>
              <w:divBdr>
                <w:top w:val="none" w:sz="0" w:space="0" w:color="auto"/>
                <w:left w:val="none" w:sz="0" w:space="0" w:color="auto"/>
                <w:bottom w:val="none" w:sz="0" w:space="0" w:color="auto"/>
                <w:right w:val="none" w:sz="0" w:space="0" w:color="auto"/>
              </w:divBdr>
            </w:div>
            <w:div w:id="1925649052">
              <w:marLeft w:val="0"/>
              <w:marRight w:val="0"/>
              <w:marTop w:val="0"/>
              <w:marBottom w:val="0"/>
              <w:divBdr>
                <w:top w:val="none" w:sz="0" w:space="0" w:color="auto"/>
                <w:left w:val="none" w:sz="0" w:space="0" w:color="auto"/>
                <w:bottom w:val="none" w:sz="0" w:space="0" w:color="auto"/>
                <w:right w:val="none" w:sz="0" w:space="0" w:color="auto"/>
              </w:divBdr>
            </w:div>
            <w:div w:id="1695809858">
              <w:marLeft w:val="0"/>
              <w:marRight w:val="0"/>
              <w:marTop w:val="0"/>
              <w:marBottom w:val="0"/>
              <w:divBdr>
                <w:top w:val="none" w:sz="0" w:space="0" w:color="auto"/>
                <w:left w:val="none" w:sz="0" w:space="0" w:color="auto"/>
                <w:bottom w:val="none" w:sz="0" w:space="0" w:color="auto"/>
                <w:right w:val="none" w:sz="0" w:space="0" w:color="auto"/>
              </w:divBdr>
            </w:div>
            <w:div w:id="1112017519">
              <w:marLeft w:val="0"/>
              <w:marRight w:val="0"/>
              <w:marTop w:val="0"/>
              <w:marBottom w:val="0"/>
              <w:divBdr>
                <w:top w:val="none" w:sz="0" w:space="0" w:color="auto"/>
                <w:left w:val="none" w:sz="0" w:space="0" w:color="auto"/>
                <w:bottom w:val="none" w:sz="0" w:space="0" w:color="auto"/>
                <w:right w:val="none" w:sz="0" w:space="0" w:color="auto"/>
              </w:divBdr>
            </w:div>
            <w:div w:id="1248227524">
              <w:marLeft w:val="0"/>
              <w:marRight w:val="0"/>
              <w:marTop w:val="0"/>
              <w:marBottom w:val="0"/>
              <w:divBdr>
                <w:top w:val="none" w:sz="0" w:space="0" w:color="auto"/>
                <w:left w:val="none" w:sz="0" w:space="0" w:color="auto"/>
                <w:bottom w:val="none" w:sz="0" w:space="0" w:color="auto"/>
                <w:right w:val="none" w:sz="0" w:space="0" w:color="auto"/>
              </w:divBdr>
            </w:div>
            <w:div w:id="1135760229">
              <w:marLeft w:val="0"/>
              <w:marRight w:val="0"/>
              <w:marTop w:val="0"/>
              <w:marBottom w:val="0"/>
              <w:divBdr>
                <w:top w:val="none" w:sz="0" w:space="0" w:color="auto"/>
                <w:left w:val="none" w:sz="0" w:space="0" w:color="auto"/>
                <w:bottom w:val="none" w:sz="0" w:space="0" w:color="auto"/>
                <w:right w:val="none" w:sz="0" w:space="0" w:color="auto"/>
              </w:divBdr>
            </w:div>
            <w:div w:id="1664964871">
              <w:marLeft w:val="0"/>
              <w:marRight w:val="0"/>
              <w:marTop w:val="0"/>
              <w:marBottom w:val="0"/>
              <w:divBdr>
                <w:top w:val="none" w:sz="0" w:space="0" w:color="auto"/>
                <w:left w:val="none" w:sz="0" w:space="0" w:color="auto"/>
                <w:bottom w:val="none" w:sz="0" w:space="0" w:color="auto"/>
                <w:right w:val="none" w:sz="0" w:space="0" w:color="auto"/>
              </w:divBdr>
            </w:div>
            <w:div w:id="58478833">
              <w:marLeft w:val="0"/>
              <w:marRight w:val="0"/>
              <w:marTop w:val="0"/>
              <w:marBottom w:val="0"/>
              <w:divBdr>
                <w:top w:val="none" w:sz="0" w:space="0" w:color="auto"/>
                <w:left w:val="none" w:sz="0" w:space="0" w:color="auto"/>
                <w:bottom w:val="none" w:sz="0" w:space="0" w:color="auto"/>
                <w:right w:val="none" w:sz="0" w:space="0" w:color="auto"/>
              </w:divBdr>
            </w:div>
            <w:div w:id="1146776134">
              <w:marLeft w:val="0"/>
              <w:marRight w:val="0"/>
              <w:marTop w:val="0"/>
              <w:marBottom w:val="0"/>
              <w:divBdr>
                <w:top w:val="none" w:sz="0" w:space="0" w:color="auto"/>
                <w:left w:val="none" w:sz="0" w:space="0" w:color="auto"/>
                <w:bottom w:val="none" w:sz="0" w:space="0" w:color="auto"/>
                <w:right w:val="none" w:sz="0" w:space="0" w:color="auto"/>
              </w:divBdr>
            </w:div>
            <w:div w:id="603419598">
              <w:marLeft w:val="0"/>
              <w:marRight w:val="0"/>
              <w:marTop w:val="0"/>
              <w:marBottom w:val="0"/>
              <w:divBdr>
                <w:top w:val="none" w:sz="0" w:space="0" w:color="auto"/>
                <w:left w:val="none" w:sz="0" w:space="0" w:color="auto"/>
                <w:bottom w:val="none" w:sz="0" w:space="0" w:color="auto"/>
                <w:right w:val="none" w:sz="0" w:space="0" w:color="auto"/>
              </w:divBdr>
            </w:div>
            <w:div w:id="1359158574">
              <w:marLeft w:val="0"/>
              <w:marRight w:val="0"/>
              <w:marTop w:val="0"/>
              <w:marBottom w:val="0"/>
              <w:divBdr>
                <w:top w:val="none" w:sz="0" w:space="0" w:color="auto"/>
                <w:left w:val="none" w:sz="0" w:space="0" w:color="auto"/>
                <w:bottom w:val="none" w:sz="0" w:space="0" w:color="auto"/>
                <w:right w:val="none" w:sz="0" w:space="0" w:color="auto"/>
              </w:divBdr>
            </w:div>
            <w:div w:id="17238496">
              <w:marLeft w:val="0"/>
              <w:marRight w:val="0"/>
              <w:marTop w:val="0"/>
              <w:marBottom w:val="0"/>
              <w:divBdr>
                <w:top w:val="none" w:sz="0" w:space="0" w:color="auto"/>
                <w:left w:val="none" w:sz="0" w:space="0" w:color="auto"/>
                <w:bottom w:val="none" w:sz="0" w:space="0" w:color="auto"/>
                <w:right w:val="none" w:sz="0" w:space="0" w:color="auto"/>
              </w:divBdr>
            </w:div>
            <w:div w:id="1884247604">
              <w:marLeft w:val="0"/>
              <w:marRight w:val="0"/>
              <w:marTop w:val="0"/>
              <w:marBottom w:val="0"/>
              <w:divBdr>
                <w:top w:val="none" w:sz="0" w:space="0" w:color="auto"/>
                <w:left w:val="none" w:sz="0" w:space="0" w:color="auto"/>
                <w:bottom w:val="none" w:sz="0" w:space="0" w:color="auto"/>
                <w:right w:val="none" w:sz="0" w:space="0" w:color="auto"/>
              </w:divBdr>
            </w:div>
            <w:div w:id="479153086">
              <w:marLeft w:val="0"/>
              <w:marRight w:val="0"/>
              <w:marTop w:val="0"/>
              <w:marBottom w:val="0"/>
              <w:divBdr>
                <w:top w:val="none" w:sz="0" w:space="0" w:color="auto"/>
                <w:left w:val="none" w:sz="0" w:space="0" w:color="auto"/>
                <w:bottom w:val="none" w:sz="0" w:space="0" w:color="auto"/>
                <w:right w:val="none" w:sz="0" w:space="0" w:color="auto"/>
              </w:divBdr>
            </w:div>
            <w:div w:id="1214076988">
              <w:marLeft w:val="0"/>
              <w:marRight w:val="0"/>
              <w:marTop w:val="0"/>
              <w:marBottom w:val="0"/>
              <w:divBdr>
                <w:top w:val="none" w:sz="0" w:space="0" w:color="auto"/>
                <w:left w:val="none" w:sz="0" w:space="0" w:color="auto"/>
                <w:bottom w:val="none" w:sz="0" w:space="0" w:color="auto"/>
                <w:right w:val="none" w:sz="0" w:space="0" w:color="auto"/>
              </w:divBdr>
            </w:div>
            <w:div w:id="513958480">
              <w:marLeft w:val="0"/>
              <w:marRight w:val="0"/>
              <w:marTop w:val="0"/>
              <w:marBottom w:val="0"/>
              <w:divBdr>
                <w:top w:val="none" w:sz="0" w:space="0" w:color="auto"/>
                <w:left w:val="none" w:sz="0" w:space="0" w:color="auto"/>
                <w:bottom w:val="none" w:sz="0" w:space="0" w:color="auto"/>
                <w:right w:val="none" w:sz="0" w:space="0" w:color="auto"/>
              </w:divBdr>
            </w:div>
            <w:div w:id="768157035">
              <w:marLeft w:val="0"/>
              <w:marRight w:val="0"/>
              <w:marTop w:val="0"/>
              <w:marBottom w:val="0"/>
              <w:divBdr>
                <w:top w:val="none" w:sz="0" w:space="0" w:color="auto"/>
                <w:left w:val="none" w:sz="0" w:space="0" w:color="auto"/>
                <w:bottom w:val="none" w:sz="0" w:space="0" w:color="auto"/>
                <w:right w:val="none" w:sz="0" w:space="0" w:color="auto"/>
              </w:divBdr>
            </w:div>
            <w:div w:id="2138180414">
              <w:marLeft w:val="0"/>
              <w:marRight w:val="0"/>
              <w:marTop w:val="0"/>
              <w:marBottom w:val="0"/>
              <w:divBdr>
                <w:top w:val="none" w:sz="0" w:space="0" w:color="auto"/>
                <w:left w:val="none" w:sz="0" w:space="0" w:color="auto"/>
                <w:bottom w:val="none" w:sz="0" w:space="0" w:color="auto"/>
                <w:right w:val="none" w:sz="0" w:space="0" w:color="auto"/>
              </w:divBdr>
            </w:div>
            <w:div w:id="1446389318">
              <w:marLeft w:val="0"/>
              <w:marRight w:val="0"/>
              <w:marTop w:val="0"/>
              <w:marBottom w:val="0"/>
              <w:divBdr>
                <w:top w:val="none" w:sz="0" w:space="0" w:color="auto"/>
                <w:left w:val="none" w:sz="0" w:space="0" w:color="auto"/>
                <w:bottom w:val="none" w:sz="0" w:space="0" w:color="auto"/>
                <w:right w:val="none" w:sz="0" w:space="0" w:color="auto"/>
              </w:divBdr>
            </w:div>
            <w:div w:id="1838885658">
              <w:marLeft w:val="0"/>
              <w:marRight w:val="0"/>
              <w:marTop w:val="0"/>
              <w:marBottom w:val="0"/>
              <w:divBdr>
                <w:top w:val="none" w:sz="0" w:space="0" w:color="auto"/>
                <w:left w:val="none" w:sz="0" w:space="0" w:color="auto"/>
                <w:bottom w:val="none" w:sz="0" w:space="0" w:color="auto"/>
                <w:right w:val="none" w:sz="0" w:space="0" w:color="auto"/>
              </w:divBdr>
            </w:div>
            <w:div w:id="473447181">
              <w:marLeft w:val="0"/>
              <w:marRight w:val="0"/>
              <w:marTop w:val="0"/>
              <w:marBottom w:val="0"/>
              <w:divBdr>
                <w:top w:val="none" w:sz="0" w:space="0" w:color="auto"/>
                <w:left w:val="none" w:sz="0" w:space="0" w:color="auto"/>
                <w:bottom w:val="none" w:sz="0" w:space="0" w:color="auto"/>
                <w:right w:val="none" w:sz="0" w:space="0" w:color="auto"/>
              </w:divBdr>
            </w:div>
            <w:div w:id="2105223445">
              <w:marLeft w:val="0"/>
              <w:marRight w:val="0"/>
              <w:marTop w:val="0"/>
              <w:marBottom w:val="0"/>
              <w:divBdr>
                <w:top w:val="none" w:sz="0" w:space="0" w:color="auto"/>
                <w:left w:val="none" w:sz="0" w:space="0" w:color="auto"/>
                <w:bottom w:val="none" w:sz="0" w:space="0" w:color="auto"/>
                <w:right w:val="none" w:sz="0" w:space="0" w:color="auto"/>
              </w:divBdr>
            </w:div>
            <w:div w:id="318466752">
              <w:marLeft w:val="0"/>
              <w:marRight w:val="0"/>
              <w:marTop w:val="0"/>
              <w:marBottom w:val="0"/>
              <w:divBdr>
                <w:top w:val="none" w:sz="0" w:space="0" w:color="auto"/>
                <w:left w:val="none" w:sz="0" w:space="0" w:color="auto"/>
                <w:bottom w:val="none" w:sz="0" w:space="0" w:color="auto"/>
                <w:right w:val="none" w:sz="0" w:space="0" w:color="auto"/>
              </w:divBdr>
            </w:div>
            <w:div w:id="2062708586">
              <w:marLeft w:val="0"/>
              <w:marRight w:val="0"/>
              <w:marTop w:val="0"/>
              <w:marBottom w:val="0"/>
              <w:divBdr>
                <w:top w:val="none" w:sz="0" w:space="0" w:color="auto"/>
                <w:left w:val="none" w:sz="0" w:space="0" w:color="auto"/>
                <w:bottom w:val="none" w:sz="0" w:space="0" w:color="auto"/>
                <w:right w:val="none" w:sz="0" w:space="0" w:color="auto"/>
              </w:divBdr>
            </w:div>
            <w:div w:id="1786650321">
              <w:marLeft w:val="0"/>
              <w:marRight w:val="0"/>
              <w:marTop w:val="0"/>
              <w:marBottom w:val="0"/>
              <w:divBdr>
                <w:top w:val="none" w:sz="0" w:space="0" w:color="auto"/>
                <w:left w:val="none" w:sz="0" w:space="0" w:color="auto"/>
                <w:bottom w:val="none" w:sz="0" w:space="0" w:color="auto"/>
                <w:right w:val="none" w:sz="0" w:space="0" w:color="auto"/>
              </w:divBdr>
            </w:div>
            <w:div w:id="935753991">
              <w:marLeft w:val="0"/>
              <w:marRight w:val="0"/>
              <w:marTop w:val="0"/>
              <w:marBottom w:val="0"/>
              <w:divBdr>
                <w:top w:val="none" w:sz="0" w:space="0" w:color="auto"/>
                <w:left w:val="none" w:sz="0" w:space="0" w:color="auto"/>
                <w:bottom w:val="none" w:sz="0" w:space="0" w:color="auto"/>
                <w:right w:val="none" w:sz="0" w:space="0" w:color="auto"/>
              </w:divBdr>
            </w:div>
            <w:div w:id="539323385">
              <w:marLeft w:val="0"/>
              <w:marRight w:val="0"/>
              <w:marTop w:val="0"/>
              <w:marBottom w:val="0"/>
              <w:divBdr>
                <w:top w:val="none" w:sz="0" w:space="0" w:color="auto"/>
                <w:left w:val="none" w:sz="0" w:space="0" w:color="auto"/>
                <w:bottom w:val="none" w:sz="0" w:space="0" w:color="auto"/>
                <w:right w:val="none" w:sz="0" w:space="0" w:color="auto"/>
              </w:divBdr>
            </w:div>
            <w:div w:id="1167552454">
              <w:marLeft w:val="0"/>
              <w:marRight w:val="0"/>
              <w:marTop w:val="0"/>
              <w:marBottom w:val="0"/>
              <w:divBdr>
                <w:top w:val="none" w:sz="0" w:space="0" w:color="auto"/>
                <w:left w:val="none" w:sz="0" w:space="0" w:color="auto"/>
                <w:bottom w:val="none" w:sz="0" w:space="0" w:color="auto"/>
                <w:right w:val="none" w:sz="0" w:space="0" w:color="auto"/>
              </w:divBdr>
            </w:div>
            <w:div w:id="884947023">
              <w:marLeft w:val="0"/>
              <w:marRight w:val="0"/>
              <w:marTop w:val="0"/>
              <w:marBottom w:val="0"/>
              <w:divBdr>
                <w:top w:val="none" w:sz="0" w:space="0" w:color="auto"/>
                <w:left w:val="none" w:sz="0" w:space="0" w:color="auto"/>
                <w:bottom w:val="none" w:sz="0" w:space="0" w:color="auto"/>
                <w:right w:val="none" w:sz="0" w:space="0" w:color="auto"/>
              </w:divBdr>
            </w:div>
            <w:div w:id="1272398381">
              <w:marLeft w:val="0"/>
              <w:marRight w:val="0"/>
              <w:marTop w:val="0"/>
              <w:marBottom w:val="0"/>
              <w:divBdr>
                <w:top w:val="none" w:sz="0" w:space="0" w:color="auto"/>
                <w:left w:val="none" w:sz="0" w:space="0" w:color="auto"/>
                <w:bottom w:val="none" w:sz="0" w:space="0" w:color="auto"/>
                <w:right w:val="none" w:sz="0" w:space="0" w:color="auto"/>
              </w:divBdr>
            </w:div>
            <w:div w:id="1186752037">
              <w:marLeft w:val="0"/>
              <w:marRight w:val="0"/>
              <w:marTop w:val="0"/>
              <w:marBottom w:val="0"/>
              <w:divBdr>
                <w:top w:val="none" w:sz="0" w:space="0" w:color="auto"/>
                <w:left w:val="none" w:sz="0" w:space="0" w:color="auto"/>
                <w:bottom w:val="none" w:sz="0" w:space="0" w:color="auto"/>
                <w:right w:val="none" w:sz="0" w:space="0" w:color="auto"/>
              </w:divBdr>
            </w:div>
            <w:div w:id="1182626132">
              <w:marLeft w:val="0"/>
              <w:marRight w:val="0"/>
              <w:marTop w:val="0"/>
              <w:marBottom w:val="0"/>
              <w:divBdr>
                <w:top w:val="none" w:sz="0" w:space="0" w:color="auto"/>
                <w:left w:val="none" w:sz="0" w:space="0" w:color="auto"/>
                <w:bottom w:val="none" w:sz="0" w:space="0" w:color="auto"/>
                <w:right w:val="none" w:sz="0" w:space="0" w:color="auto"/>
              </w:divBdr>
            </w:div>
            <w:div w:id="1087535334">
              <w:marLeft w:val="0"/>
              <w:marRight w:val="0"/>
              <w:marTop w:val="0"/>
              <w:marBottom w:val="0"/>
              <w:divBdr>
                <w:top w:val="none" w:sz="0" w:space="0" w:color="auto"/>
                <w:left w:val="none" w:sz="0" w:space="0" w:color="auto"/>
                <w:bottom w:val="none" w:sz="0" w:space="0" w:color="auto"/>
                <w:right w:val="none" w:sz="0" w:space="0" w:color="auto"/>
              </w:divBdr>
            </w:div>
            <w:div w:id="1293167355">
              <w:marLeft w:val="0"/>
              <w:marRight w:val="0"/>
              <w:marTop w:val="0"/>
              <w:marBottom w:val="0"/>
              <w:divBdr>
                <w:top w:val="none" w:sz="0" w:space="0" w:color="auto"/>
                <w:left w:val="none" w:sz="0" w:space="0" w:color="auto"/>
                <w:bottom w:val="none" w:sz="0" w:space="0" w:color="auto"/>
                <w:right w:val="none" w:sz="0" w:space="0" w:color="auto"/>
              </w:divBdr>
            </w:div>
            <w:div w:id="73864334">
              <w:marLeft w:val="0"/>
              <w:marRight w:val="0"/>
              <w:marTop w:val="0"/>
              <w:marBottom w:val="0"/>
              <w:divBdr>
                <w:top w:val="none" w:sz="0" w:space="0" w:color="auto"/>
                <w:left w:val="none" w:sz="0" w:space="0" w:color="auto"/>
                <w:bottom w:val="none" w:sz="0" w:space="0" w:color="auto"/>
                <w:right w:val="none" w:sz="0" w:space="0" w:color="auto"/>
              </w:divBdr>
            </w:div>
            <w:div w:id="634263029">
              <w:marLeft w:val="0"/>
              <w:marRight w:val="0"/>
              <w:marTop w:val="0"/>
              <w:marBottom w:val="0"/>
              <w:divBdr>
                <w:top w:val="none" w:sz="0" w:space="0" w:color="auto"/>
                <w:left w:val="none" w:sz="0" w:space="0" w:color="auto"/>
                <w:bottom w:val="none" w:sz="0" w:space="0" w:color="auto"/>
                <w:right w:val="none" w:sz="0" w:space="0" w:color="auto"/>
              </w:divBdr>
            </w:div>
            <w:div w:id="1407146692">
              <w:marLeft w:val="0"/>
              <w:marRight w:val="0"/>
              <w:marTop w:val="0"/>
              <w:marBottom w:val="0"/>
              <w:divBdr>
                <w:top w:val="none" w:sz="0" w:space="0" w:color="auto"/>
                <w:left w:val="none" w:sz="0" w:space="0" w:color="auto"/>
                <w:bottom w:val="none" w:sz="0" w:space="0" w:color="auto"/>
                <w:right w:val="none" w:sz="0" w:space="0" w:color="auto"/>
              </w:divBdr>
            </w:div>
            <w:div w:id="615212189">
              <w:marLeft w:val="0"/>
              <w:marRight w:val="0"/>
              <w:marTop w:val="0"/>
              <w:marBottom w:val="0"/>
              <w:divBdr>
                <w:top w:val="none" w:sz="0" w:space="0" w:color="auto"/>
                <w:left w:val="none" w:sz="0" w:space="0" w:color="auto"/>
                <w:bottom w:val="none" w:sz="0" w:space="0" w:color="auto"/>
                <w:right w:val="none" w:sz="0" w:space="0" w:color="auto"/>
              </w:divBdr>
            </w:div>
            <w:div w:id="1920673048">
              <w:marLeft w:val="0"/>
              <w:marRight w:val="0"/>
              <w:marTop w:val="0"/>
              <w:marBottom w:val="0"/>
              <w:divBdr>
                <w:top w:val="none" w:sz="0" w:space="0" w:color="auto"/>
                <w:left w:val="none" w:sz="0" w:space="0" w:color="auto"/>
                <w:bottom w:val="none" w:sz="0" w:space="0" w:color="auto"/>
                <w:right w:val="none" w:sz="0" w:space="0" w:color="auto"/>
              </w:divBdr>
            </w:div>
            <w:div w:id="366417170">
              <w:marLeft w:val="0"/>
              <w:marRight w:val="0"/>
              <w:marTop w:val="0"/>
              <w:marBottom w:val="0"/>
              <w:divBdr>
                <w:top w:val="none" w:sz="0" w:space="0" w:color="auto"/>
                <w:left w:val="none" w:sz="0" w:space="0" w:color="auto"/>
                <w:bottom w:val="none" w:sz="0" w:space="0" w:color="auto"/>
                <w:right w:val="none" w:sz="0" w:space="0" w:color="auto"/>
              </w:divBdr>
            </w:div>
            <w:div w:id="1621184627">
              <w:marLeft w:val="0"/>
              <w:marRight w:val="0"/>
              <w:marTop w:val="0"/>
              <w:marBottom w:val="0"/>
              <w:divBdr>
                <w:top w:val="none" w:sz="0" w:space="0" w:color="auto"/>
                <w:left w:val="none" w:sz="0" w:space="0" w:color="auto"/>
                <w:bottom w:val="none" w:sz="0" w:space="0" w:color="auto"/>
                <w:right w:val="none" w:sz="0" w:space="0" w:color="auto"/>
              </w:divBdr>
            </w:div>
            <w:div w:id="2008050341">
              <w:marLeft w:val="0"/>
              <w:marRight w:val="0"/>
              <w:marTop w:val="0"/>
              <w:marBottom w:val="0"/>
              <w:divBdr>
                <w:top w:val="none" w:sz="0" w:space="0" w:color="auto"/>
                <w:left w:val="none" w:sz="0" w:space="0" w:color="auto"/>
                <w:bottom w:val="none" w:sz="0" w:space="0" w:color="auto"/>
                <w:right w:val="none" w:sz="0" w:space="0" w:color="auto"/>
              </w:divBdr>
            </w:div>
            <w:div w:id="1522546022">
              <w:marLeft w:val="0"/>
              <w:marRight w:val="0"/>
              <w:marTop w:val="0"/>
              <w:marBottom w:val="0"/>
              <w:divBdr>
                <w:top w:val="none" w:sz="0" w:space="0" w:color="auto"/>
                <w:left w:val="none" w:sz="0" w:space="0" w:color="auto"/>
                <w:bottom w:val="none" w:sz="0" w:space="0" w:color="auto"/>
                <w:right w:val="none" w:sz="0" w:space="0" w:color="auto"/>
              </w:divBdr>
            </w:div>
            <w:div w:id="396515299">
              <w:marLeft w:val="0"/>
              <w:marRight w:val="0"/>
              <w:marTop w:val="0"/>
              <w:marBottom w:val="0"/>
              <w:divBdr>
                <w:top w:val="none" w:sz="0" w:space="0" w:color="auto"/>
                <w:left w:val="none" w:sz="0" w:space="0" w:color="auto"/>
                <w:bottom w:val="none" w:sz="0" w:space="0" w:color="auto"/>
                <w:right w:val="none" w:sz="0" w:space="0" w:color="auto"/>
              </w:divBdr>
            </w:div>
            <w:div w:id="1050375029">
              <w:marLeft w:val="0"/>
              <w:marRight w:val="0"/>
              <w:marTop w:val="0"/>
              <w:marBottom w:val="0"/>
              <w:divBdr>
                <w:top w:val="none" w:sz="0" w:space="0" w:color="auto"/>
                <w:left w:val="none" w:sz="0" w:space="0" w:color="auto"/>
                <w:bottom w:val="none" w:sz="0" w:space="0" w:color="auto"/>
                <w:right w:val="none" w:sz="0" w:space="0" w:color="auto"/>
              </w:divBdr>
            </w:div>
            <w:div w:id="1730763251">
              <w:marLeft w:val="0"/>
              <w:marRight w:val="0"/>
              <w:marTop w:val="0"/>
              <w:marBottom w:val="0"/>
              <w:divBdr>
                <w:top w:val="none" w:sz="0" w:space="0" w:color="auto"/>
                <w:left w:val="none" w:sz="0" w:space="0" w:color="auto"/>
                <w:bottom w:val="none" w:sz="0" w:space="0" w:color="auto"/>
                <w:right w:val="none" w:sz="0" w:space="0" w:color="auto"/>
              </w:divBdr>
            </w:div>
            <w:div w:id="1926184553">
              <w:marLeft w:val="0"/>
              <w:marRight w:val="0"/>
              <w:marTop w:val="0"/>
              <w:marBottom w:val="0"/>
              <w:divBdr>
                <w:top w:val="none" w:sz="0" w:space="0" w:color="auto"/>
                <w:left w:val="none" w:sz="0" w:space="0" w:color="auto"/>
                <w:bottom w:val="none" w:sz="0" w:space="0" w:color="auto"/>
                <w:right w:val="none" w:sz="0" w:space="0" w:color="auto"/>
              </w:divBdr>
            </w:div>
            <w:div w:id="1453133281">
              <w:marLeft w:val="0"/>
              <w:marRight w:val="0"/>
              <w:marTop w:val="0"/>
              <w:marBottom w:val="0"/>
              <w:divBdr>
                <w:top w:val="none" w:sz="0" w:space="0" w:color="auto"/>
                <w:left w:val="none" w:sz="0" w:space="0" w:color="auto"/>
                <w:bottom w:val="none" w:sz="0" w:space="0" w:color="auto"/>
                <w:right w:val="none" w:sz="0" w:space="0" w:color="auto"/>
              </w:divBdr>
            </w:div>
            <w:div w:id="104275915">
              <w:marLeft w:val="0"/>
              <w:marRight w:val="0"/>
              <w:marTop w:val="0"/>
              <w:marBottom w:val="0"/>
              <w:divBdr>
                <w:top w:val="none" w:sz="0" w:space="0" w:color="auto"/>
                <w:left w:val="none" w:sz="0" w:space="0" w:color="auto"/>
                <w:bottom w:val="none" w:sz="0" w:space="0" w:color="auto"/>
                <w:right w:val="none" w:sz="0" w:space="0" w:color="auto"/>
              </w:divBdr>
            </w:div>
            <w:div w:id="1395161458">
              <w:marLeft w:val="0"/>
              <w:marRight w:val="0"/>
              <w:marTop w:val="0"/>
              <w:marBottom w:val="0"/>
              <w:divBdr>
                <w:top w:val="none" w:sz="0" w:space="0" w:color="auto"/>
                <w:left w:val="none" w:sz="0" w:space="0" w:color="auto"/>
                <w:bottom w:val="none" w:sz="0" w:space="0" w:color="auto"/>
                <w:right w:val="none" w:sz="0" w:space="0" w:color="auto"/>
              </w:divBdr>
            </w:div>
            <w:div w:id="673387463">
              <w:marLeft w:val="0"/>
              <w:marRight w:val="0"/>
              <w:marTop w:val="0"/>
              <w:marBottom w:val="0"/>
              <w:divBdr>
                <w:top w:val="none" w:sz="0" w:space="0" w:color="auto"/>
                <w:left w:val="none" w:sz="0" w:space="0" w:color="auto"/>
                <w:bottom w:val="none" w:sz="0" w:space="0" w:color="auto"/>
                <w:right w:val="none" w:sz="0" w:space="0" w:color="auto"/>
              </w:divBdr>
            </w:div>
            <w:div w:id="1435787035">
              <w:marLeft w:val="0"/>
              <w:marRight w:val="0"/>
              <w:marTop w:val="0"/>
              <w:marBottom w:val="0"/>
              <w:divBdr>
                <w:top w:val="none" w:sz="0" w:space="0" w:color="auto"/>
                <w:left w:val="none" w:sz="0" w:space="0" w:color="auto"/>
                <w:bottom w:val="none" w:sz="0" w:space="0" w:color="auto"/>
                <w:right w:val="none" w:sz="0" w:space="0" w:color="auto"/>
              </w:divBdr>
            </w:div>
            <w:div w:id="815414520">
              <w:marLeft w:val="0"/>
              <w:marRight w:val="0"/>
              <w:marTop w:val="0"/>
              <w:marBottom w:val="0"/>
              <w:divBdr>
                <w:top w:val="none" w:sz="0" w:space="0" w:color="auto"/>
                <w:left w:val="none" w:sz="0" w:space="0" w:color="auto"/>
                <w:bottom w:val="none" w:sz="0" w:space="0" w:color="auto"/>
                <w:right w:val="none" w:sz="0" w:space="0" w:color="auto"/>
              </w:divBdr>
            </w:div>
            <w:div w:id="494494369">
              <w:marLeft w:val="0"/>
              <w:marRight w:val="0"/>
              <w:marTop w:val="0"/>
              <w:marBottom w:val="0"/>
              <w:divBdr>
                <w:top w:val="none" w:sz="0" w:space="0" w:color="auto"/>
                <w:left w:val="none" w:sz="0" w:space="0" w:color="auto"/>
                <w:bottom w:val="none" w:sz="0" w:space="0" w:color="auto"/>
                <w:right w:val="none" w:sz="0" w:space="0" w:color="auto"/>
              </w:divBdr>
            </w:div>
            <w:div w:id="1408651751">
              <w:marLeft w:val="0"/>
              <w:marRight w:val="0"/>
              <w:marTop w:val="0"/>
              <w:marBottom w:val="0"/>
              <w:divBdr>
                <w:top w:val="none" w:sz="0" w:space="0" w:color="auto"/>
                <w:left w:val="none" w:sz="0" w:space="0" w:color="auto"/>
                <w:bottom w:val="none" w:sz="0" w:space="0" w:color="auto"/>
                <w:right w:val="none" w:sz="0" w:space="0" w:color="auto"/>
              </w:divBdr>
            </w:div>
            <w:div w:id="809831857">
              <w:marLeft w:val="0"/>
              <w:marRight w:val="0"/>
              <w:marTop w:val="0"/>
              <w:marBottom w:val="0"/>
              <w:divBdr>
                <w:top w:val="none" w:sz="0" w:space="0" w:color="auto"/>
                <w:left w:val="none" w:sz="0" w:space="0" w:color="auto"/>
                <w:bottom w:val="none" w:sz="0" w:space="0" w:color="auto"/>
                <w:right w:val="none" w:sz="0" w:space="0" w:color="auto"/>
              </w:divBdr>
            </w:div>
            <w:div w:id="1244072330">
              <w:marLeft w:val="0"/>
              <w:marRight w:val="0"/>
              <w:marTop w:val="0"/>
              <w:marBottom w:val="0"/>
              <w:divBdr>
                <w:top w:val="none" w:sz="0" w:space="0" w:color="auto"/>
                <w:left w:val="none" w:sz="0" w:space="0" w:color="auto"/>
                <w:bottom w:val="none" w:sz="0" w:space="0" w:color="auto"/>
                <w:right w:val="none" w:sz="0" w:space="0" w:color="auto"/>
              </w:divBdr>
            </w:div>
            <w:div w:id="1797527312">
              <w:marLeft w:val="0"/>
              <w:marRight w:val="0"/>
              <w:marTop w:val="0"/>
              <w:marBottom w:val="0"/>
              <w:divBdr>
                <w:top w:val="none" w:sz="0" w:space="0" w:color="auto"/>
                <w:left w:val="none" w:sz="0" w:space="0" w:color="auto"/>
                <w:bottom w:val="none" w:sz="0" w:space="0" w:color="auto"/>
                <w:right w:val="none" w:sz="0" w:space="0" w:color="auto"/>
              </w:divBdr>
            </w:div>
            <w:div w:id="1460954941">
              <w:marLeft w:val="0"/>
              <w:marRight w:val="0"/>
              <w:marTop w:val="0"/>
              <w:marBottom w:val="0"/>
              <w:divBdr>
                <w:top w:val="none" w:sz="0" w:space="0" w:color="auto"/>
                <w:left w:val="none" w:sz="0" w:space="0" w:color="auto"/>
                <w:bottom w:val="none" w:sz="0" w:space="0" w:color="auto"/>
                <w:right w:val="none" w:sz="0" w:space="0" w:color="auto"/>
              </w:divBdr>
            </w:div>
            <w:div w:id="843981219">
              <w:marLeft w:val="0"/>
              <w:marRight w:val="0"/>
              <w:marTop w:val="0"/>
              <w:marBottom w:val="0"/>
              <w:divBdr>
                <w:top w:val="none" w:sz="0" w:space="0" w:color="auto"/>
                <w:left w:val="none" w:sz="0" w:space="0" w:color="auto"/>
                <w:bottom w:val="none" w:sz="0" w:space="0" w:color="auto"/>
                <w:right w:val="none" w:sz="0" w:space="0" w:color="auto"/>
              </w:divBdr>
            </w:div>
            <w:div w:id="1984651257">
              <w:marLeft w:val="0"/>
              <w:marRight w:val="0"/>
              <w:marTop w:val="0"/>
              <w:marBottom w:val="0"/>
              <w:divBdr>
                <w:top w:val="none" w:sz="0" w:space="0" w:color="auto"/>
                <w:left w:val="none" w:sz="0" w:space="0" w:color="auto"/>
                <w:bottom w:val="none" w:sz="0" w:space="0" w:color="auto"/>
                <w:right w:val="none" w:sz="0" w:space="0" w:color="auto"/>
              </w:divBdr>
            </w:div>
            <w:div w:id="14043730">
              <w:marLeft w:val="0"/>
              <w:marRight w:val="0"/>
              <w:marTop w:val="0"/>
              <w:marBottom w:val="0"/>
              <w:divBdr>
                <w:top w:val="none" w:sz="0" w:space="0" w:color="auto"/>
                <w:left w:val="none" w:sz="0" w:space="0" w:color="auto"/>
                <w:bottom w:val="none" w:sz="0" w:space="0" w:color="auto"/>
                <w:right w:val="none" w:sz="0" w:space="0" w:color="auto"/>
              </w:divBdr>
            </w:div>
            <w:div w:id="1455099379">
              <w:marLeft w:val="0"/>
              <w:marRight w:val="0"/>
              <w:marTop w:val="0"/>
              <w:marBottom w:val="0"/>
              <w:divBdr>
                <w:top w:val="none" w:sz="0" w:space="0" w:color="auto"/>
                <w:left w:val="none" w:sz="0" w:space="0" w:color="auto"/>
                <w:bottom w:val="none" w:sz="0" w:space="0" w:color="auto"/>
                <w:right w:val="none" w:sz="0" w:space="0" w:color="auto"/>
              </w:divBdr>
            </w:div>
            <w:div w:id="688989754">
              <w:marLeft w:val="0"/>
              <w:marRight w:val="0"/>
              <w:marTop w:val="0"/>
              <w:marBottom w:val="0"/>
              <w:divBdr>
                <w:top w:val="none" w:sz="0" w:space="0" w:color="auto"/>
                <w:left w:val="none" w:sz="0" w:space="0" w:color="auto"/>
                <w:bottom w:val="none" w:sz="0" w:space="0" w:color="auto"/>
                <w:right w:val="none" w:sz="0" w:space="0" w:color="auto"/>
              </w:divBdr>
            </w:div>
            <w:div w:id="58947165">
              <w:marLeft w:val="0"/>
              <w:marRight w:val="0"/>
              <w:marTop w:val="0"/>
              <w:marBottom w:val="0"/>
              <w:divBdr>
                <w:top w:val="none" w:sz="0" w:space="0" w:color="auto"/>
                <w:left w:val="none" w:sz="0" w:space="0" w:color="auto"/>
                <w:bottom w:val="none" w:sz="0" w:space="0" w:color="auto"/>
                <w:right w:val="none" w:sz="0" w:space="0" w:color="auto"/>
              </w:divBdr>
            </w:div>
            <w:div w:id="1911035354">
              <w:marLeft w:val="0"/>
              <w:marRight w:val="0"/>
              <w:marTop w:val="0"/>
              <w:marBottom w:val="0"/>
              <w:divBdr>
                <w:top w:val="none" w:sz="0" w:space="0" w:color="auto"/>
                <w:left w:val="none" w:sz="0" w:space="0" w:color="auto"/>
                <w:bottom w:val="none" w:sz="0" w:space="0" w:color="auto"/>
                <w:right w:val="none" w:sz="0" w:space="0" w:color="auto"/>
              </w:divBdr>
            </w:div>
            <w:div w:id="1641227971">
              <w:marLeft w:val="0"/>
              <w:marRight w:val="0"/>
              <w:marTop w:val="0"/>
              <w:marBottom w:val="0"/>
              <w:divBdr>
                <w:top w:val="none" w:sz="0" w:space="0" w:color="auto"/>
                <w:left w:val="none" w:sz="0" w:space="0" w:color="auto"/>
                <w:bottom w:val="none" w:sz="0" w:space="0" w:color="auto"/>
                <w:right w:val="none" w:sz="0" w:space="0" w:color="auto"/>
              </w:divBdr>
            </w:div>
            <w:div w:id="331877391">
              <w:marLeft w:val="0"/>
              <w:marRight w:val="0"/>
              <w:marTop w:val="0"/>
              <w:marBottom w:val="0"/>
              <w:divBdr>
                <w:top w:val="none" w:sz="0" w:space="0" w:color="auto"/>
                <w:left w:val="none" w:sz="0" w:space="0" w:color="auto"/>
                <w:bottom w:val="none" w:sz="0" w:space="0" w:color="auto"/>
                <w:right w:val="none" w:sz="0" w:space="0" w:color="auto"/>
              </w:divBdr>
            </w:div>
            <w:div w:id="513614491">
              <w:marLeft w:val="0"/>
              <w:marRight w:val="0"/>
              <w:marTop w:val="0"/>
              <w:marBottom w:val="0"/>
              <w:divBdr>
                <w:top w:val="none" w:sz="0" w:space="0" w:color="auto"/>
                <w:left w:val="none" w:sz="0" w:space="0" w:color="auto"/>
                <w:bottom w:val="none" w:sz="0" w:space="0" w:color="auto"/>
                <w:right w:val="none" w:sz="0" w:space="0" w:color="auto"/>
              </w:divBdr>
            </w:div>
            <w:div w:id="718014596">
              <w:marLeft w:val="0"/>
              <w:marRight w:val="0"/>
              <w:marTop w:val="0"/>
              <w:marBottom w:val="0"/>
              <w:divBdr>
                <w:top w:val="none" w:sz="0" w:space="0" w:color="auto"/>
                <w:left w:val="none" w:sz="0" w:space="0" w:color="auto"/>
                <w:bottom w:val="none" w:sz="0" w:space="0" w:color="auto"/>
                <w:right w:val="none" w:sz="0" w:space="0" w:color="auto"/>
              </w:divBdr>
            </w:div>
            <w:div w:id="733625965">
              <w:marLeft w:val="0"/>
              <w:marRight w:val="0"/>
              <w:marTop w:val="0"/>
              <w:marBottom w:val="0"/>
              <w:divBdr>
                <w:top w:val="none" w:sz="0" w:space="0" w:color="auto"/>
                <w:left w:val="none" w:sz="0" w:space="0" w:color="auto"/>
                <w:bottom w:val="none" w:sz="0" w:space="0" w:color="auto"/>
                <w:right w:val="none" w:sz="0" w:space="0" w:color="auto"/>
              </w:divBdr>
            </w:div>
            <w:div w:id="1669748598">
              <w:marLeft w:val="0"/>
              <w:marRight w:val="0"/>
              <w:marTop w:val="0"/>
              <w:marBottom w:val="0"/>
              <w:divBdr>
                <w:top w:val="none" w:sz="0" w:space="0" w:color="auto"/>
                <w:left w:val="none" w:sz="0" w:space="0" w:color="auto"/>
                <w:bottom w:val="none" w:sz="0" w:space="0" w:color="auto"/>
                <w:right w:val="none" w:sz="0" w:space="0" w:color="auto"/>
              </w:divBdr>
            </w:div>
            <w:div w:id="1785421183">
              <w:marLeft w:val="0"/>
              <w:marRight w:val="0"/>
              <w:marTop w:val="0"/>
              <w:marBottom w:val="0"/>
              <w:divBdr>
                <w:top w:val="none" w:sz="0" w:space="0" w:color="auto"/>
                <w:left w:val="none" w:sz="0" w:space="0" w:color="auto"/>
                <w:bottom w:val="none" w:sz="0" w:space="0" w:color="auto"/>
                <w:right w:val="none" w:sz="0" w:space="0" w:color="auto"/>
              </w:divBdr>
            </w:div>
            <w:div w:id="1757826689">
              <w:marLeft w:val="0"/>
              <w:marRight w:val="0"/>
              <w:marTop w:val="0"/>
              <w:marBottom w:val="0"/>
              <w:divBdr>
                <w:top w:val="none" w:sz="0" w:space="0" w:color="auto"/>
                <w:left w:val="none" w:sz="0" w:space="0" w:color="auto"/>
                <w:bottom w:val="none" w:sz="0" w:space="0" w:color="auto"/>
                <w:right w:val="none" w:sz="0" w:space="0" w:color="auto"/>
              </w:divBdr>
            </w:div>
            <w:div w:id="1188906593">
              <w:marLeft w:val="0"/>
              <w:marRight w:val="0"/>
              <w:marTop w:val="0"/>
              <w:marBottom w:val="0"/>
              <w:divBdr>
                <w:top w:val="none" w:sz="0" w:space="0" w:color="auto"/>
                <w:left w:val="none" w:sz="0" w:space="0" w:color="auto"/>
                <w:bottom w:val="none" w:sz="0" w:space="0" w:color="auto"/>
                <w:right w:val="none" w:sz="0" w:space="0" w:color="auto"/>
              </w:divBdr>
            </w:div>
            <w:div w:id="499467743">
              <w:marLeft w:val="0"/>
              <w:marRight w:val="0"/>
              <w:marTop w:val="0"/>
              <w:marBottom w:val="0"/>
              <w:divBdr>
                <w:top w:val="none" w:sz="0" w:space="0" w:color="auto"/>
                <w:left w:val="none" w:sz="0" w:space="0" w:color="auto"/>
                <w:bottom w:val="none" w:sz="0" w:space="0" w:color="auto"/>
                <w:right w:val="none" w:sz="0" w:space="0" w:color="auto"/>
              </w:divBdr>
            </w:div>
            <w:div w:id="317075903">
              <w:marLeft w:val="0"/>
              <w:marRight w:val="0"/>
              <w:marTop w:val="0"/>
              <w:marBottom w:val="0"/>
              <w:divBdr>
                <w:top w:val="none" w:sz="0" w:space="0" w:color="auto"/>
                <w:left w:val="none" w:sz="0" w:space="0" w:color="auto"/>
                <w:bottom w:val="none" w:sz="0" w:space="0" w:color="auto"/>
                <w:right w:val="none" w:sz="0" w:space="0" w:color="auto"/>
              </w:divBdr>
            </w:div>
            <w:div w:id="1997227135">
              <w:marLeft w:val="0"/>
              <w:marRight w:val="0"/>
              <w:marTop w:val="0"/>
              <w:marBottom w:val="0"/>
              <w:divBdr>
                <w:top w:val="none" w:sz="0" w:space="0" w:color="auto"/>
                <w:left w:val="none" w:sz="0" w:space="0" w:color="auto"/>
                <w:bottom w:val="none" w:sz="0" w:space="0" w:color="auto"/>
                <w:right w:val="none" w:sz="0" w:space="0" w:color="auto"/>
              </w:divBdr>
            </w:div>
            <w:div w:id="1530751940">
              <w:marLeft w:val="0"/>
              <w:marRight w:val="0"/>
              <w:marTop w:val="0"/>
              <w:marBottom w:val="0"/>
              <w:divBdr>
                <w:top w:val="none" w:sz="0" w:space="0" w:color="auto"/>
                <w:left w:val="none" w:sz="0" w:space="0" w:color="auto"/>
                <w:bottom w:val="none" w:sz="0" w:space="0" w:color="auto"/>
                <w:right w:val="none" w:sz="0" w:space="0" w:color="auto"/>
              </w:divBdr>
            </w:div>
            <w:div w:id="1449812312">
              <w:marLeft w:val="0"/>
              <w:marRight w:val="0"/>
              <w:marTop w:val="0"/>
              <w:marBottom w:val="0"/>
              <w:divBdr>
                <w:top w:val="none" w:sz="0" w:space="0" w:color="auto"/>
                <w:left w:val="none" w:sz="0" w:space="0" w:color="auto"/>
                <w:bottom w:val="none" w:sz="0" w:space="0" w:color="auto"/>
                <w:right w:val="none" w:sz="0" w:space="0" w:color="auto"/>
              </w:divBdr>
            </w:div>
            <w:div w:id="109906915">
              <w:marLeft w:val="0"/>
              <w:marRight w:val="0"/>
              <w:marTop w:val="0"/>
              <w:marBottom w:val="0"/>
              <w:divBdr>
                <w:top w:val="none" w:sz="0" w:space="0" w:color="auto"/>
                <w:left w:val="none" w:sz="0" w:space="0" w:color="auto"/>
                <w:bottom w:val="none" w:sz="0" w:space="0" w:color="auto"/>
                <w:right w:val="none" w:sz="0" w:space="0" w:color="auto"/>
              </w:divBdr>
            </w:div>
            <w:div w:id="157892012">
              <w:marLeft w:val="0"/>
              <w:marRight w:val="0"/>
              <w:marTop w:val="0"/>
              <w:marBottom w:val="0"/>
              <w:divBdr>
                <w:top w:val="none" w:sz="0" w:space="0" w:color="auto"/>
                <w:left w:val="none" w:sz="0" w:space="0" w:color="auto"/>
                <w:bottom w:val="none" w:sz="0" w:space="0" w:color="auto"/>
                <w:right w:val="none" w:sz="0" w:space="0" w:color="auto"/>
              </w:divBdr>
            </w:div>
            <w:div w:id="38016822">
              <w:marLeft w:val="0"/>
              <w:marRight w:val="0"/>
              <w:marTop w:val="0"/>
              <w:marBottom w:val="0"/>
              <w:divBdr>
                <w:top w:val="none" w:sz="0" w:space="0" w:color="auto"/>
                <w:left w:val="none" w:sz="0" w:space="0" w:color="auto"/>
                <w:bottom w:val="none" w:sz="0" w:space="0" w:color="auto"/>
                <w:right w:val="none" w:sz="0" w:space="0" w:color="auto"/>
              </w:divBdr>
            </w:div>
            <w:div w:id="2141535210">
              <w:marLeft w:val="0"/>
              <w:marRight w:val="0"/>
              <w:marTop w:val="0"/>
              <w:marBottom w:val="0"/>
              <w:divBdr>
                <w:top w:val="none" w:sz="0" w:space="0" w:color="auto"/>
                <w:left w:val="none" w:sz="0" w:space="0" w:color="auto"/>
                <w:bottom w:val="none" w:sz="0" w:space="0" w:color="auto"/>
                <w:right w:val="none" w:sz="0" w:space="0" w:color="auto"/>
              </w:divBdr>
            </w:div>
            <w:div w:id="193353770">
              <w:marLeft w:val="0"/>
              <w:marRight w:val="0"/>
              <w:marTop w:val="0"/>
              <w:marBottom w:val="0"/>
              <w:divBdr>
                <w:top w:val="none" w:sz="0" w:space="0" w:color="auto"/>
                <w:left w:val="none" w:sz="0" w:space="0" w:color="auto"/>
                <w:bottom w:val="none" w:sz="0" w:space="0" w:color="auto"/>
                <w:right w:val="none" w:sz="0" w:space="0" w:color="auto"/>
              </w:divBdr>
            </w:div>
            <w:div w:id="1924603668">
              <w:marLeft w:val="0"/>
              <w:marRight w:val="0"/>
              <w:marTop w:val="0"/>
              <w:marBottom w:val="0"/>
              <w:divBdr>
                <w:top w:val="none" w:sz="0" w:space="0" w:color="auto"/>
                <w:left w:val="none" w:sz="0" w:space="0" w:color="auto"/>
                <w:bottom w:val="none" w:sz="0" w:space="0" w:color="auto"/>
                <w:right w:val="none" w:sz="0" w:space="0" w:color="auto"/>
              </w:divBdr>
            </w:div>
            <w:div w:id="1703357940">
              <w:marLeft w:val="0"/>
              <w:marRight w:val="0"/>
              <w:marTop w:val="0"/>
              <w:marBottom w:val="0"/>
              <w:divBdr>
                <w:top w:val="none" w:sz="0" w:space="0" w:color="auto"/>
                <w:left w:val="none" w:sz="0" w:space="0" w:color="auto"/>
                <w:bottom w:val="none" w:sz="0" w:space="0" w:color="auto"/>
                <w:right w:val="none" w:sz="0" w:space="0" w:color="auto"/>
              </w:divBdr>
            </w:div>
            <w:div w:id="2111850738">
              <w:marLeft w:val="0"/>
              <w:marRight w:val="0"/>
              <w:marTop w:val="0"/>
              <w:marBottom w:val="0"/>
              <w:divBdr>
                <w:top w:val="none" w:sz="0" w:space="0" w:color="auto"/>
                <w:left w:val="none" w:sz="0" w:space="0" w:color="auto"/>
                <w:bottom w:val="none" w:sz="0" w:space="0" w:color="auto"/>
                <w:right w:val="none" w:sz="0" w:space="0" w:color="auto"/>
              </w:divBdr>
            </w:div>
            <w:div w:id="56831551">
              <w:marLeft w:val="0"/>
              <w:marRight w:val="0"/>
              <w:marTop w:val="0"/>
              <w:marBottom w:val="0"/>
              <w:divBdr>
                <w:top w:val="none" w:sz="0" w:space="0" w:color="auto"/>
                <w:left w:val="none" w:sz="0" w:space="0" w:color="auto"/>
                <w:bottom w:val="none" w:sz="0" w:space="0" w:color="auto"/>
                <w:right w:val="none" w:sz="0" w:space="0" w:color="auto"/>
              </w:divBdr>
            </w:div>
            <w:div w:id="723061342">
              <w:marLeft w:val="0"/>
              <w:marRight w:val="0"/>
              <w:marTop w:val="0"/>
              <w:marBottom w:val="0"/>
              <w:divBdr>
                <w:top w:val="none" w:sz="0" w:space="0" w:color="auto"/>
                <w:left w:val="none" w:sz="0" w:space="0" w:color="auto"/>
                <w:bottom w:val="none" w:sz="0" w:space="0" w:color="auto"/>
                <w:right w:val="none" w:sz="0" w:space="0" w:color="auto"/>
              </w:divBdr>
            </w:div>
            <w:div w:id="1384257290">
              <w:marLeft w:val="0"/>
              <w:marRight w:val="0"/>
              <w:marTop w:val="0"/>
              <w:marBottom w:val="0"/>
              <w:divBdr>
                <w:top w:val="none" w:sz="0" w:space="0" w:color="auto"/>
                <w:left w:val="none" w:sz="0" w:space="0" w:color="auto"/>
                <w:bottom w:val="none" w:sz="0" w:space="0" w:color="auto"/>
                <w:right w:val="none" w:sz="0" w:space="0" w:color="auto"/>
              </w:divBdr>
            </w:div>
            <w:div w:id="1749302900">
              <w:marLeft w:val="0"/>
              <w:marRight w:val="0"/>
              <w:marTop w:val="0"/>
              <w:marBottom w:val="0"/>
              <w:divBdr>
                <w:top w:val="none" w:sz="0" w:space="0" w:color="auto"/>
                <w:left w:val="none" w:sz="0" w:space="0" w:color="auto"/>
                <w:bottom w:val="none" w:sz="0" w:space="0" w:color="auto"/>
                <w:right w:val="none" w:sz="0" w:space="0" w:color="auto"/>
              </w:divBdr>
            </w:div>
            <w:div w:id="205220441">
              <w:marLeft w:val="0"/>
              <w:marRight w:val="0"/>
              <w:marTop w:val="0"/>
              <w:marBottom w:val="0"/>
              <w:divBdr>
                <w:top w:val="none" w:sz="0" w:space="0" w:color="auto"/>
                <w:left w:val="none" w:sz="0" w:space="0" w:color="auto"/>
                <w:bottom w:val="none" w:sz="0" w:space="0" w:color="auto"/>
                <w:right w:val="none" w:sz="0" w:space="0" w:color="auto"/>
              </w:divBdr>
            </w:div>
            <w:div w:id="1875342618">
              <w:marLeft w:val="0"/>
              <w:marRight w:val="0"/>
              <w:marTop w:val="0"/>
              <w:marBottom w:val="0"/>
              <w:divBdr>
                <w:top w:val="none" w:sz="0" w:space="0" w:color="auto"/>
                <w:left w:val="none" w:sz="0" w:space="0" w:color="auto"/>
                <w:bottom w:val="none" w:sz="0" w:space="0" w:color="auto"/>
                <w:right w:val="none" w:sz="0" w:space="0" w:color="auto"/>
              </w:divBdr>
            </w:div>
            <w:div w:id="400248542">
              <w:marLeft w:val="0"/>
              <w:marRight w:val="0"/>
              <w:marTop w:val="0"/>
              <w:marBottom w:val="0"/>
              <w:divBdr>
                <w:top w:val="none" w:sz="0" w:space="0" w:color="auto"/>
                <w:left w:val="none" w:sz="0" w:space="0" w:color="auto"/>
                <w:bottom w:val="none" w:sz="0" w:space="0" w:color="auto"/>
                <w:right w:val="none" w:sz="0" w:space="0" w:color="auto"/>
              </w:divBdr>
            </w:div>
            <w:div w:id="701053907">
              <w:marLeft w:val="0"/>
              <w:marRight w:val="0"/>
              <w:marTop w:val="0"/>
              <w:marBottom w:val="0"/>
              <w:divBdr>
                <w:top w:val="none" w:sz="0" w:space="0" w:color="auto"/>
                <w:left w:val="none" w:sz="0" w:space="0" w:color="auto"/>
                <w:bottom w:val="none" w:sz="0" w:space="0" w:color="auto"/>
                <w:right w:val="none" w:sz="0" w:space="0" w:color="auto"/>
              </w:divBdr>
            </w:div>
            <w:div w:id="509098921">
              <w:marLeft w:val="0"/>
              <w:marRight w:val="0"/>
              <w:marTop w:val="0"/>
              <w:marBottom w:val="0"/>
              <w:divBdr>
                <w:top w:val="none" w:sz="0" w:space="0" w:color="auto"/>
                <w:left w:val="none" w:sz="0" w:space="0" w:color="auto"/>
                <w:bottom w:val="none" w:sz="0" w:space="0" w:color="auto"/>
                <w:right w:val="none" w:sz="0" w:space="0" w:color="auto"/>
              </w:divBdr>
            </w:div>
            <w:div w:id="1792091310">
              <w:marLeft w:val="0"/>
              <w:marRight w:val="0"/>
              <w:marTop w:val="0"/>
              <w:marBottom w:val="0"/>
              <w:divBdr>
                <w:top w:val="none" w:sz="0" w:space="0" w:color="auto"/>
                <w:left w:val="none" w:sz="0" w:space="0" w:color="auto"/>
                <w:bottom w:val="none" w:sz="0" w:space="0" w:color="auto"/>
                <w:right w:val="none" w:sz="0" w:space="0" w:color="auto"/>
              </w:divBdr>
            </w:div>
            <w:div w:id="944191138">
              <w:marLeft w:val="0"/>
              <w:marRight w:val="0"/>
              <w:marTop w:val="0"/>
              <w:marBottom w:val="0"/>
              <w:divBdr>
                <w:top w:val="none" w:sz="0" w:space="0" w:color="auto"/>
                <w:left w:val="none" w:sz="0" w:space="0" w:color="auto"/>
                <w:bottom w:val="none" w:sz="0" w:space="0" w:color="auto"/>
                <w:right w:val="none" w:sz="0" w:space="0" w:color="auto"/>
              </w:divBdr>
            </w:div>
            <w:div w:id="47725417">
              <w:marLeft w:val="0"/>
              <w:marRight w:val="0"/>
              <w:marTop w:val="0"/>
              <w:marBottom w:val="0"/>
              <w:divBdr>
                <w:top w:val="none" w:sz="0" w:space="0" w:color="auto"/>
                <w:left w:val="none" w:sz="0" w:space="0" w:color="auto"/>
                <w:bottom w:val="none" w:sz="0" w:space="0" w:color="auto"/>
                <w:right w:val="none" w:sz="0" w:space="0" w:color="auto"/>
              </w:divBdr>
            </w:div>
            <w:div w:id="909576231">
              <w:marLeft w:val="0"/>
              <w:marRight w:val="0"/>
              <w:marTop w:val="0"/>
              <w:marBottom w:val="0"/>
              <w:divBdr>
                <w:top w:val="none" w:sz="0" w:space="0" w:color="auto"/>
                <w:left w:val="none" w:sz="0" w:space="0" w:color="auto"/>
                <w:bottom w:val="none" w:sz="0" w:space="0" w:color="auto"/>
                <w:right w:val="none" w:sz="0" w:space="0" w:color="auto"/>
              </w:divBdr>
            </w:div>
            <w:div w:id="1356152429">
              <w:marLeft w:val="0"/>
              <w:marRight w:val="0"/>
              <w:marTop w:val="0"/>
              <w:marBottom w:val="0"/>
              <w:divBdr>
                <w:top w:val="none" w:sz="0" w:space="0" w:color="auto"/>
                <w:left w:val="none" w:sz="0" w:space="0" w:color="auto"/>
                <w:bottom w:val="none" w:sz="0" w:space="0" w:color="auto"/>
                <w:right w:val="none" w:sz="0" w:space="0" w:color="auto"/>
              </w:divBdr>
            </w:div>
            <w:div w:id="1900433704">
              <w:marLeft w:val="0"/>
              <w:marRight w:val="0"/>
              <w:marTop w:val="0"/>
              <w:marBottom w:val="0"/>
              <w:divBdr>
                <w:top w:val="none" w:sz="0" w:space="0" w:color="auto"/>
                <w:left w:val="none" w:sz="0" w:space="0" w:color="auto"/>
                <w:bottom w:val="none" w:sz="0" w:space="0" w:color="auto"/>
                <w:right w:val="none" w:sz="0" w:space="0" w:color="auto"/>
              </w:divBdr>
            </w:div>
            <w:div w:id="105545106">
              <w:marLeft w:val="0"/>
              <w:marRight w:val="0"/>
              <w:marTop w:val="0"/>
              <w:marBottom w:val="0"/>
              <w:divBdr>
                <w:top w:val="none" w:sz="0" w:space="0" w:color="auto"/>
                <w:left w:val="none" w:sz="0" w:space="0" w:color="auto"/>
                <w:bottom w:val="none" w:sz="0" w:space="0" w:color="auto"/>
                <w:right w:val="none" w:sz="0" w:space="0" w:color="auto"/>
              </w:divBdr>
            </w:div>
            <w:div w:id="177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dopescripts/Online-Examination-System-CP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2455F-7BBB-4050-88F2-69206267D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12</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OOPS LAB MANUAL</dc:title>
  <dc:subject>Online Examination System</dc:subject>
  <dc:creator>python-docx</dc:creator>
  <cp:keywords/>
  <dc:description>generated by python-docx</dc:description>
  <cp:lastModifiedBy>Minhaj Haider</cp:lastModifiedBy>
  <cp:revision>14</cp:revision>
  <dcterms:created xsi:type="dcterms:W3CDTF">2013-12-23T23:15:00Z</dcterms:created>
  <dcterms:modified xsi:type="dcterms:W3CDTF">2025-05-21T18:03:00Z</dcterms:modified>
  <cp:category>Object-Oriented Programming</cp:category>
</cp:coreProperties>
</file>